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AD2819" w:rsidRDefault="000A3ABA" w:rsidP="00AD2819">
      <w:pPr>
        <w:pStyle w:val="Style27"/>
        <w:widowControl/>
        <w:tabs>
          <w:tab w:val="left" w:pos="221"/>
          <w:tab w:val="left" w:leader="underscore" w:pos="5054"/>
        </w:tabs>
        <w:jc w:val="center"/>
        <w:rPr>
          <w:rStyle w:val="FontStyle38"/>
          <w:sz w:val="28"/>
          <w:szCs w:val="28"/>
        </w:rPr>
      </w:pPr>
      <w:r w:rsidRPr="000A3ABA">
        <w:rPr>
          <w:spacing w:val="-6"/>
          <w:sz w:val="28"/>
          <w:szCs w:val="28"/>
        </w:rPr>
        <w:t xml:space="preserve">на право заключения </w:t>
      </w:r>
      <w:proofErr w:type="gramStart"/>
      <w:r w:rsidRPr="000A3ABA">
        <w:rPr>
          <w:spacing w:val="-6"/>
          <w:sz w:val="28"/>
          <w:szCs w:val="28"/>
        </w:rPr>
        <w:t>договора</w:t>
      </w:r>
      <w:proofErr w:type="gramEnd"/>
      <w:r w:rsidRPr="000A3ABA">
        <w:rPr>
          <w:spacing w:val="-6"/>
          <w:sz w:val="28"/>
          <w:szCs w:val="28"/>
        </w:rPr>
        <w:t xml:space="preserve"> </w:t>
      </w:r>
      <w:r w:rsidRPr="00AD2819">
        <w:rPr>
          <w:spacing w:val="-6"/>
          <w:sz w:val="28"/>
          <w:szCs w:val="28"/>
        </w:rPr>
        <w:t xml:space="preserve">на </w:t>
      </w:r>
      <w:r w:rsidR="00AD2819" w:rsidRPr="00AD2819">
        <w:rPr>
          <w:rStyle w:val="FontStyle38"/>
          <w:sz w:val="28"/>
          <w:szCs w:val="28"/>
        </w:rPr>
        <w:t>выполнение проектных работ</w:t>
      </w:r>
    </w:p>
    <w:p w:rsidR="00AD2819" w:rsidRPr="00AD2819" w:rsidRDefault="00AD2819" w:rsidP="00AD2819">
      <w:pPr>
        <w:pStyle w:val="Style27"/>
        <w:widowControl/>
        <w:tabs>
          <w:tab w:val="left" w:pos="221"/>
          <w:tab w:val="left" w:leader="underscore" w:pos="5054"/>
        </w:tabs>
        <w:jc w:val="center"/>
        <w:rPr>
          <w:rStyle w:val="FontStyle37"/>
          <w:sz w:val="28"/>
          <w:szCs w:val="28"/>
        </w:rPr>
      </w:pPr>
      <w:r w:rsidRPr="00AD2819">
        <w:rPr>
          <w:rStyle w:val="FontStyle38"/>
          <w:sz w:val="28"/>
          <w:szCs w:val="28"/>
        </w:rPr>
        <w:t xml:space="preserve"> по выделению II – го этапа строительства, корректировке проектной документации с учетом существующего размещения предприятий резидентов на территории ОЭЗ ППТ «Липецк», разработке рабочей документации II – го этапа для объекта:  «Строительство  зданий, сооружений, объектов инженерной инфраструктуры 2-го пускового комплекса II очереди на территории особой экономической зоны промышленно – производственного типа в </w:t>
      </w:r>
      <w:proofErr w:type="spellStart"/>
      <w:r w:rsidRPr="00AD2819">
        <w:rPr>
          <w:rStyle w:val="FontStyle38"/>
          <w:sz w:val="28"/>
          <w:szCs w:val="28"/>
        </w:rPr>
        <w:t>Грязинском</w:t>
      </w:r>
      <w:proofErr w:type="spellEnd"/>
      <w:r w:rsidRPr="00AD2819">
        <w:rPr>
          <w:rStyle w:val="FontStyle38"/>
          <w:sz w:val="28"/>
          <w:szCs w:val="28"/>
        </w:rPr>
        <w:t xml:space="preserve"> районе Липецкой области. Автоматизированная система управления и диспетчеризация ОЭЗ (I и II очередь)»</w:t>
      </w:r>
    </w:p>
    <w:p w:rsidR="00FE1774" w:rsidRDefault="00FE1774" w:rsidP="00822820">
      <w:pPr>
        <w:spacing w:after="0"/>
        <w:jc w:val="center"/>
        <w:rPr>
          <w:b/>
          <w:bCs/>
          <w:sz w:val="28"/>
          <w:szCs w:val="28"/>
        </w:rPr>
      </w:pPr>
    </w:p>
    <w:p w:rsidR="00822820" w:rsidRPr="00A9547A" w:rsidRDefault="00822820" w:rsidP="00822820">
      <w:pPr>
        <w:spacing w:after="0"/>
        <w:jc w:val="center"/>
        <w:rPr>
          <w:b/>
          <w:bCs/>
          <w:sz w:val="28"/>
          <w:szCs w:val="28"/>
        </w:rPr>
      </w:pPr>
      <w:r w:rsidRPr="00A9547A">
        <w:rPr>
          <w:b/>
          <w:bCs/>
          <w:sz w:val="28"/>
          <w:szCs w:val="28"/>
        </w:rPr>
        <w:t xml:space="preserve">№ </w:t>
      </w:r>
      <w:r w:rsidR="00AD2819">
        <w:rPr>
          <w:b/>
          <w:bCs/>
          <w:sz w:val="28"/>
          <w:szCs w:val="28"/>
        </w:rPr>
        <w:t>3</w:t>
      </w:r>
      <w:proofErr w:type="gramStart"/>
      <w:r w:rsidR="00B134E9">
        <w:rPr>
          <w:b/>
          <w:bCs/>
          <w:sz w:val="28"/>
          <w:szCs w:val="28"/>
        </w:rPr>
        <w:t xml:space="preserve"> К</w:t>
      </w:r>
      <w:proofErr w:type="gramEnd"/>
      <w:r w:rsidR="00B134E9">
        <w:rPr>
          <w:b/>
          <w:bCs/>
          <w:sz w:val="28"/>
          <w:szCs w:val="28"/>
        </w:rPr>
        <w:t>/2015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29</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Default="0082123F" w:rsidP="00223A76">
      <w:pPr>
        <w:tabs>
          <w:tab w:val="left" w:pos="9214"/>
        </w:tabs>
        <w:rPr>
          <w:b/>
        </w:rPr>
      </w:pPr>
      <w:r w:rsidRPr="00A9547A">
        <w:rPr>
          <w:b/>
        </w:rPr>
        <w:t>ТЕХНИЧЕСКОЕ ЗАДАНИЕ</w:t>
      </w:r>
      <w:r w:rsidR="00C6627E" w:rsidRPr="00A9547A">
        <w:rPr>
          <w:b/>
        </w:rPr>
        <w:t xml:space="preserve"> (ТЕХНИЧЕСКАЯ ЧАСТЬ)</w:t>
      </w:r>
    </w:p>
    <w:p w:rsidR="00013A99" w:rsidRPr="00872BAE" w:rsidRDefault="007664E5" w:rsidP="00F16544">
      <w:pPr>
        <w:pStyle w:val="affff2"/>
        <w:numPr>
          <w:ilvl w:val="0"/>
          <w:numId w:val="70"/>
        </w:numPr>
        <w:tabs>
          <w:tab w:val="left" w:pos="9214"/>
        </w:tabs>
        <w:rPr>
          <w:rFonts w:ascii="Times New Roman" w:hAnsi="Times New Roman"/>
          <w:b/>
          <w:sz w:val="24"/>
          <w:szCs w:val="24"/>
        </w:rPr>
      </w:pPr>
      <w:r w:rsidRPr="00872BAE">
        <w:rPr>
          <w:rFonts w:ascii="Times New Roman" w:hAnsi="Times New Roman"/>
          <w:b/>
          <w:sz w:val="24"/>
          <w:szCs w:val="24"/>
        </w:rPr>
        <w:t>Техническое задание</w:t>
      </w:r>
    </w:p>
    <w:p w:rsidR="00F16544" w:rsidRPr="00872BAE" w:rsidRDefault="00F16544" w:rsidP="00223A76">
      <w:pPr>
        <w:pStyle w:val="affff2"/>
        <w:numPr>
          <w:ilvl w:val="0"/>
          <w:numId w:val="70"/>
        </w:numPr>
        <w:tabs>
          <w:tab w:val="left" w:pos="9214"/>
        </w:tabs>
        <w:rPr>
          <w:rFonts w:ascii="Times New Roman" w:hAnsi="Times New Roman"/>
          <w:b/>
          <w:sz w:val="24"/>
          <w:szCs w:val="24"/>
        </w:rPr>
      </w:pPr>
      <w:r w:rsidRPr="00872BAE">
        <w:rPr>
          <w:rFonts w:ascii="Times New Roman" w:hAnsi="Times New Roman"/>
          <w:b/>
          <w:sz w:val="24"/>
          <w:szCs w:val="24"/>
        </w:rPr>
        <w:t xml:space="preserve">Техническая документация </w:t>
      </w:r>
    </w:p>
    <w:p w:rsidR="00013A99" w:rsidRPr="00872BAE" w:rsidRDefault="00013A99" w:rsidP="00223A76">
      <w:pPr>
        <w:pStyle w:val="affff2"/>
        <w:numPr>
          <w:ilvl w:val="0"/>
          <w:numId w:val="70"/>
        </w:numPr>
        <w:tabs>
          <w:tab w:val="left" w:pos="9214"/>
        </w:tabs>
        <w:rPr>
          <w:rFonts w:ascii="Times New Roman" w:hAnsi="Times New Roman"/>
          <w:b/>
          <w:sz w:val="24"/>
          <w:szCs w:val="24"/>
        </w:rPr>
      </w:pPr>
      <w:r w:rsidRPr="00872BAE">
        <w:rPr>
          <w:rFonts w:ascii="Times New Roman" w:hAnsi="Times New Roman"/>
          <w:b/>
          <w:sz w:val="24"/>
          <w:szCs w:val="24"/>
        </w:rPr>
        <w:t xml:space="preserve"> Выписка из перечня видов работ</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772245" w:rsidRPr="00A9547A" w:rsidRDefault="007219D1" w:rsidP="00772245">
      <w:pPr>
        <w:autoSpaceDE w:val="0"/>
        <w:autoSpaceDN w:val="0"/>
        <w:adjustRightInd w:val="0"/>
        <w:spacing w:after="0"/>
        <w:ind w:firstLine="709"/>
        <w:rPr>
          <w:color w:val="000000"/>
        </w:rPr>
      </w:pPr>
      <w:r w:rsidRPr="00A9547A">
        <w:rPr>
          <w:b/>
          <w:color w:val="000000"/>
        </w:rPr>
        <w:t>Организатор торгов</w:t>
      </w:r>
      <w:r w:rsidRPr="00A9547A">
        <w:rPr>
          <w:color w:val="000000"/>
        </w:rPr>
        <w:t> </w:t>
      </w:r>
      <w:r w:rsidRPr="00A9547A">
        <w:rPr>
          <w:color w:val="000000"/>
        </w:rPr>
        <w:noBreakHyphen/>
        <w:t> </w:t>
      </w:r>
      <w:r w:rsidR="00D218B2" w:rsidRPr="00A9547A">
        <w:rPr>
          <w:color w:val="000000"/>
        </w:rPr>
        <w:t>Открытое акционерное общество «Особая экономическая зона промышленно – производственного типа «Липецк» (ОАО «ОЭЗ ППТ «Липецк»).</w:t>
      </w:r>
    </w:p>
    <w:p w:rsidR="00D218B2" w:rsidRPr="00A9547A" w:rsidRDefault="00D218B2"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w:t>
      </w:r>
      <w:proofErr w:type="gramStart"/>
      <w:r w:rsidR="00432B8A" w:rsidRPr="00A9547A">
        <w:t>участие</w:t>
      </w:r>
      <w:proofErr w:type="gramEnd"/>
      <w:r w:rsidR="00432B8A" w:rsidRPr="00A9547A">
        <w:t xml:space="preserve">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proofErr w:type="gramStart"/>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roofErr w:type="gramEnd"/>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w:t>
      </w:r>
      <w:proofErr w:type="gramStart"/>
      <w:r w:rsidR="00AC23EB" w:rsidRPr="00A9547A">
        <w:t>о</w:t>
      </w:r>
      <w:r w:rsidR="00A231FD">
        <w:t>-</w:t>
      </w:r>
      <w:proofErr w:type="gramEnd"/>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10"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proofErr w:type="gramStart"/>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w:t>
      </w:r>
      <w:proofErr w:type="gramEnd"/>
      <w:r w:rsidR="00A16DD5" w:rsidRPr="00A9547A">
        <w:t xml:space="preserve">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lastRenderedPageBreak/>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proofErr w:type="gramStart"/>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w:t>
      </w:r>
      <w:proofErr w:type="gramEnd"/>
      <w:r w:rsidRPr="00A9547A">
        <w:t xml:space="preserve"> особых экономических </w:t>
      </w:r>
      <w:proofErr w:type="gramStart"/>
      <w:r w:rsidRPr="00A9547A">
        <w:t>зонах</w:t>
      </w:r>
      <w:proofErr w:type="gramEnd"/>
      <w:r w:rsidRPr="00A9547A">
        <w:t xml:space="preserve">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w:t>
      </w:r>
      <w:proofErr w:type="gramStart"/>
      <w:r w:rsidRPr="00A9547A">
        <w:t>,</w:t>
      </w:r>
      <w:proofErr w:type="gramEnd"/>
      <w:r w:rsidRPr="00A9547A">
        <w:t xml:space="preserve">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w:t>
      </w:r>
      <w:proofErr w:type="gramStart"/>
      <w:r w:rsidR="003242EE" w:rsidRPr="00A9547A">
        <w:t>ств в св</w:t>
      </w:r>
      <w:proofErr w:type="gramEnd"/>
      <w:r w:rsidR="003242EE" w:rsidRPr="00A9547A">
        <w:t xml:space="preserve">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proofErr w:type="gramStart"/>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w:t>
      </w:r>
      <w:r w:rsidR="00295815" w:rsidRPr="00A9547A">
        <w:lastRenderedPageBreak/>
        <w:t>конкурсе</w:t>
      </w:r>
      <w:r w:rsidR="000B2394" w:rsidRPr="00A9547A">
        <w:t>,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w:t>
      </w:r>
      <w:proofErr w:type="gramEnd"/>
      <w:r w:rsidR="000B2394" w:rsidRPr="00A9547A">
        <w:t xml:space="preserve"> </w:t>
      </w:r>
      <w:proofErr w:type="gramStart"/>
      <w:r w:rsidR="000B2394" w:rsidRPr="00A9547A">
        <w:t>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w:t>
      </w:r>
      <w:proofErr w:type="gramEnd"/>
      <w:r w:rsidR="000B2394" w:rsidRPr="00A9547A">
        <w:t xml:space="preserve">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fldSimple w:instr=" REF _Ref119429410 \r \h  \* MERGEFORMAT ">
        <w:r w:rsidR="00AA0C15" w:rsidRPr="00AA0C15">
          <w:rPr>
            <w:szCs w:val="24"/>
          </w:rPr>
          <w:t>2.3</w:t>
        </w:r>
      </w:fldSimple>
      <w:r w:rsidRPr="00A9547A">
        <w:rPr>
          <w:szCs w:val="24"/>
        </w:rPr>
        <w:t xml:space="preserve"> настоящего Раздела.</w:t>
      </w:r>
    </w:p>
    <w:tbl>
      <w:tblPr>
        <w:tblW w:w="0" w:type="auto"/>
        <w:tblInd w:w="108" w:type="dxa"/>
        <w:tblLayout w:type="fixed"/>
        <w:tblLook w:val="000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Default="003242EE" w:rsidP="003242EE">
            <w:pPr>
              <w:keepNext/>
              <w:keepLines/>
              <w:widowControl w:val="0"/>
              <w:suppressLineNumbers/>
              <w:tabs>
                <w:tab w:val="num" w:pos="180"/>
              </w:tabs>
              <w:suppressAutoHyphens/>
              <w:ind w:firstLine="426"/>
            </w:pPr>
            <w:r w:rsidRPr="00A9547A">
              <w:t>ТЕХНИЧЕСКОЕ ЗАДАНИЕ</w:t>
            </w:r>
            <w:r w:rsidR="00A2191C" w:rsidRPr="00A9547A">
              <w:t xml:space="preserve"> </w:t>
            </w:r>
            <w:r w:rsidR="00555A43">
              <w:t>(ТЕХНИЧЕСКАЯ ЧАСТЬ)</w:t>
            </w:r>
            <w:r w:rsidR="000E3A6F">
              <w:t>:</w:t>
            </w:r>
          </w:p>
          <w:p w:rsidR="000E3A6F" w:rsidRPr="00872BAE" w:rsidRDefault="000E3A6F" w:rsidP="000E3A6F">
            <w:pPr>
              <w:tabs>
                <w:tab w:val="left" w:pos="9214"/>
              </w:tabs>
            </w:pPr>
            <w:r w:rsidRPr="000E3A6F">
              <w:t xml:space="preserve">     </w:t>
            </w:r>
            <w:r>
              <w:t xml:space="preserve">     </w:t>
            </w:r>
            <w:r w:rsidRPr="00872BAE">
              <w:t xml:space="preserve">1. </w:t>
            </w:r>
            <w:r w:rsidR="002A2E98" w:rsidRPr="00872BAE">
              <w:t>Техническое задание</w:t>
            </w:r>
          </w:p>
          <w:p w:rsidR="00F16544" w:rsidRPr="00872BAE" w:rsidRDefault="00F16544" w:rsidP="000E3A6F">
            <w:pPr>
              <w:tabs>
                <w:tab w:val="left" w:pos="9214"/>
              </w:tabs>
            </w:pPr>
            <w:r w:rsidRPr="00872BAE">
              <w:t xml:space="preserve">          2. Техническая  документация</w:t>
            </w:r>
          </w:p>
          <w:p w:rsidR="000E3A6F" w:rsidRDefault="00F16544" w:rsidP="000E3A6F">
            <w:pPr>
              <w:tabs>
                <w:tab w:val="left" w:pos="9214"/>
              </w:tabs>
            </w:pPr>
            <w:r w:rsidRPr="00872BAE">
              <w:t xml:space="preserve">          3</w:t>
            </w:r>
            <w:r w:rsidR="000E3A6F" w:rsidRPr="00872BAE">
              <w:t>.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w:t>
      </w:r>
      <w:proofErr w:type="gramStart"/>
      <w:r w:rsidRPr="00A9547A">
        <w:rPr>
          <w:szCs w:val="24"/>
        </w:rPr>
        <w:t>позднее</w:t>
      </w:r>
      <w:proofErr w:type="gramEnd"/>
      <w:r w:rsidRPr="00A9547A">
        <w:rPr>
          <w:szCs w:val="24"/>
        </w:rPr>
        <w:t xml:space="preserve">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lastRenderedPageBreak/>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В случае</w:t>
      </w:r>
      <w:proofErr w:type="gramStart"/>
      <w:r w:rsidRPr="00A9547A">
        <w:rPr>
          <w:szCs w:val="24"/>
        </w:rPr>
        <w:t>,</w:t>
      </w:r>
      <w:proofErr w:type="gramEnd"/>
      <w:r w:rsidRPr="00A9547A">
        <w:rPr>
          <w:szCs w:val="24"/>
        </w:rPr>
        <w:t xml:space="preserve">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proofErr w:type="gramStart"/>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roofErr w:type="gramEnd"/>
    </w:p>
    <w:p w:rsidR="00B9384B" w:rsidRPr="00A9547A" w:rsidRDefault="00B9384B" w:rsidP="00B9384B">
      <w:pPr>
        <w:pStyle w:val="37"/>
        <w:numPr>
          <w:ilvl w:val="2"/>
          <w:numId w:val="49"/>
        </w:numPr>
        <w:ind w:left="0" w:firstLine="709"/>
        <w:rPr>
          <w:bCs/>
          <w:szCs w:val="24"/>
        </w:rPr>
      </w:pPr>
      <w:r w:rsidRPr="00A9547A">
        <w:rPr>
          <w:szCs w:val="24"/>
        </w:rPr>
        <w:t>В случае</w:t>
      </w:r>
      <w:proofErr w:type="gramStart"/>
      <w:r w:rsidR="00220233" w:rsidRPr="00A9547A">
        <w:rPr>
          <w:szCs w:val="24"/>
        </w:rPr>
        <w:t>,</w:t>
      </w:r>
      <w:proofErr w:type="gramEnd"/>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w:t>
      </w:r>
      <w:proofErr w:type="gramStart"/>
      <w:r w:rsidRPr="00A9547A">
        <w:rPr>
          <w:szCs w:val="24"/>
        </w:rPr>
        <w:t>на участие в конкурсе в письменной форме на бумажном носителе в запечатанном конверте</w:t>
      </w:r>
      <w:proofErr w:type="gramEnd"/>
      <w:r w:rsidRPr="00A9547A">
        <w:rPr>
          <w:szCs w:val="24"/>
        </w:rPr>
        <w:t xml:space="preserve">,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w:t>
      </w:r>
      <w:r w:rsidRPr="00A9547A">
        <w:rPr>
          <w:szCs w:val="24"/>
        </w:rPr>
        <w:lastRenderedPageBreak/>
        <w:t xml:space="preserve">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w:t>
      </w:r>
      <w:proofErr w:type="gramStart"/>
      <w:r w:rsidRPr="00A9547A">
        <w:rPr>
          <w:szCs w:val="24"/>
        </w:rPr>
        <w:t>которую</w:t>
      </w:r>
      <w:proofErr w:type="gramEnd"/>
      <w:r w:rsidRPr="00A9547A">
        <w:rPr>
          <w:szCs w:val="24"/>
        </w:rPr>
        <w:t xml:space="preserve">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w:t>
      </w:r>
      <w:proofErr w:type="gramStart"/>
      <w:r w:rsidRPr="00A9547A">
        <w:rPr>
          <w:szCs w:val="24"/>
        </w:rPr>
        <w:t>подготовлена</w:t>
      </w:r>
      <w:proofErr w:type="gramEnd"/>
      <w:r w:rsidRPr="00A9547A">
        <w:rPr>
          <w:szCs w:val="24"/>
        </w:rPr>
        <w:t xml:space="preserve">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есоответствие требованиям т</w:t>
      </w:r>
      <w:r w:rsidRPr="00A9547A">
        <w:rPr>
          <w:szCs w:val="24"/>
        </w:rPr>
        <w:t xml:space="preserve">ехнического задания </w:t>
      </w:r>
      <w:r w:rsidR="00C6627E" w:rsidRPr="00A9547A">
        <w:rPr>
          <w:szCs w:val="24"/>
        </w:rPr>
        <w:t xml:space="preserve">(технической части) </w:t>
      </w:r>
      <w:r w:rsidRPr="00A9547A">
        <w:rPr>
          <w:szCs w:val="24"/>
        </w:rPr>
        <w:t xml:space="preserve">является основанием для </w:t>
      </w:r>
      <w:proofErr w:type="spellStart"/>
      <w:r w:rsidRPr="00A9547A">
        <w:rPr>
          <w:szCs w:val="24"/>
        </w:rPr>
        <w:t>недопуска</w:t>
      </w:r>
      <w:proofErr w:type="spellEnd"/>
      <w:r w:rsidRPr="00A9547A">
        <w:rPr>
          <w:szCs w:val="24"/>
        </w:rPr>
        <w:t xml:space="preserve">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приниматься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Информационной </w:t>
      </w:r>
      <w:r w:rsidR="0012433F" w:rsidRPr="00A9547A">
        <w:rPr>
          <w:szCs w:val="24"/>
        </w:rPr>
        <w:t>карт</w:t>
      </w:r>
      <w:r w:rsidRPr="00A9547A">
        <w:rPr>
          <w:szCs w:val="24"/>
        </w:rPr>
        <w:t xml:space="preserve">е конкурса (с учетом всех </w:t>
      </w:r>
      <w:r w:rsidRPr="00A9547A">
        <w:rPr>
          <w:szCs w:val="24"/>
        </w:rPr>
        <w:lastRenderedPageBreak/>
        <w:t>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proofErr w:type="gramStart"/>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конкурса, после</w:t>
      </w:r>
      <w:proofErr w:type="gramEnd"/>
      <w:r w:rsidRPr="00A9547A">
        <w:rPr>
          <w:szCs w:val="24"/>
        </w:rPr>
        <w:t xml:space="preserve">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w:t>
      </w:r>
      <w:proofErr w:type="gramStart"/>
      <w:r w:rsidRPr="00A9547A">
        <w:t xml:space="preserve">в Журнале регистрации </w:t>
      </w:r>
      <w:r w:rsidR="00A350F6" w:rsidRPr="00A9547A">
        <w:t>конвертов с заявками</w:t>
      </w:r>
      <w:r w:rsidRPr="00A9547A">
        <w:t xml:space="preserve"> на участие в конкурсе в порядке</w:t>
      </w:r>
      <w:proofErr w:type="gramEnd"/>
      <w:r w:rsidRPr="00A9547A">
        <w:t xml:space="preserve">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w:t>
      </w:r>
      <w:proofErr w:type="gramStart"/>
      <w:r w:rsidRPr="00A9547A">
        <w:rPr>
          <w:szCs w:val="24"/>
        </w:rPr>
        <w:t xml:space="preserve">на участие в конкурсе в письменной форме </w:t>
      </w:r>
      <w:r w:rsidR="002A0A9F" w:rsidRPr="00A9547A">
        <w:rPr>
          <w:szCs w:val="24"/>
        </w:rPr>
        <w:t xml:space="preserve">на бумажном носителе </w:t>
      </w:r>
      <w:r w:rsidRPr="00A9547A">
        <w:rPr>
          <w:szCs w:val="24"/>
        </w:rPr>
        <w:t>в запечатанном конверте</w:t>
      </w:r>
      <w:proofErr w:type="gramEnd"/>
      <w:r w:rsidRPr="00A9547A">
        <w:rPr>
          <w:szCs w:val="24"/>
        </w:rPr>
        <w:t xml:space="preserve">.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w:t>
      </w:r>
      <w:proofErr w:type="gramStart"/>
      <w:r w:rsidRPr="00A9547A">
        <w:rPr>
          <w:szCs w:val="24"/>
        </w:rPr>
        <w:t>до</w:t>
      </w:r>
      <w:proofErr w:type="gramEnd"/>
      <w:r w:rsidRPr="00A9547A">
        <w:rPr>
          <w:szCs w:val="24"/>
        </w:rPr>
        <w:t xml:space="preserve">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w:t>
      </w:r>
      <w:proofErr w:type="gramStart"/>
      <w:r w:rsidRPr="00A9547A">
        <w:rPr>
          <w:szCs w:val="24"/>
        </w:rPr>
        <w:t>до</w:t>
      </w:r>
      <w:proofErr w:type="gramEnd"/>
      <w:r w:rsidRPr="00A9547A">
        <w:rPr>
          <w:szCs w:val="24"/>
        </w:rPr>
        <w:t xml:space="preserve">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proofErr w:type="gramStart"/>
      <w:r w:rsidR="00220233" w:rsidRPr="00A9547A">
        <w:rPr>
          <w:szCs w:val="24"/>
        </w:rPr>
        <w:t>,</w:t>
      </w:r>
      <w:proofErr w:type="gramEnd"/>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(наименование лота)</w:t>
      </w:r>
      <w:proofErr w:type="gramStart"/>
      <w:r w:rsidRPr="00A9547A">
        <w:rPr>
          <w:i/>
          <w:szCs w:val="24"/>
        </w:rPr>
        <w:t>.</w:t>
      </w:r>
      <w:proofErr w:type="gramEnd"/>
      <w:r w:rsidRPr="00A9547A">
        <w:rPr>
          <w:i/>
          <w:szCs w:val="24"/>
        </w:rPr>
        <w:t xml:space="preserve"> </w:t>
      </w:r>
      <w:r w:rsidRPr="00A9547A">
        <w:rPr>
          <w:szCs w:val="24"/>
        </w:rPr>
        <w:t xml:space="preserve">____ </w:t>
      </w:r>
      <w:r w:rsidRPr="00A9547A">
        <w:rPr>
          <w:i/>
          <w:szCs w:val="24"/>
        </w:rPr>
        <w:t>(</w:t>
      </w:r>
      <w:proofErr w:type="gramStart"/>
      <w:r w:rsidRPr="00A9547A">
        <w:rPr>
          <w:i/>
          <w:szCs w:val="24"/>
        </w:rPr>
        <w:t>р</w:t>
      </w:r>
      <w:proofErr w:type="gramEnd"/>
      <w:r w:rsidRPr="00A9547A">
        <w:rPr>
          <w:i/>
          <w:szCs w:val="24"/>
        </w:rPr>
        <w:t>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w:t>
      </w:r>
      <w:r w:rsidRPr="00A9547A">
        <w:rPr>
          <w:szCs w:val="24"/>
        </w:rPr>
        <w:lastRenderedPageBreak/>
        <w:t xml:space="preserve">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r>
      <w:proofErr w:type="gramStart"/>
      <w:r w:rsidRPr="00A9547A">
        <w:rPr>
          <w:szCs w:val="24"/>
        </w:rPr>
        <w:t>В день окончания срока подачи заявок на участие в конкурсе изменения заявок на участие в конкурсе</w:t>
      </w:r>
      <w:proofErr w:type="gramEnd"/>
      <w:r w:rsidRPr="00A9547A">
        <w:rPr>
          <w:szCs w:val="24"/>
        </w:rPr>
        <w:t xml:space="preserve">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proofErr w:type="gramStart"/>
      <w:r w:rsidR="00220233" w:rsidRPr="00A9547A">
        <w:rPr>
          <w:szCs w:val="24"/>
        </w:rPr>
        <w:t>,</w:t>
      </w:r>
      <w:proofErr w:type="gramEnd"/>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r>
      <w:proofErr w:type="gramStart"/>
      <w:r w:rsidRPr="00A9547A">
        <w:rPr>
          <w:szCs w:val="24"/>
        </w:rPr>
        <w:t>До окончания предпоследнего дня подачи заявок на участие в конкурсе уведомления об отзыве заявок на участие</w:t>
      </w:r>
      <w:proofErr w:type="gramEnd"/>
      <w:r w:rsidRPr="00A9547A">
        <w:rPr>
          <w:szCs w:val="24"/>
        </w:rPr>
        <w:t xml:space="preserve">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lastRenderedPageBreak/>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w:t>
      </w:r>
      <w:proofErr w:type="gramStart"/>
      <w:r w:rsidRPr="00A9547A">
        <w:rPr>
          <w:szCs w:val="24"/>
        </w:rPr>
        <w:t>участие</w:t>
      </w:r>
      <w:proofErr w:type="gramEnd"/>
      <w:r w:rsidRPr="00A9547A">
        <w:rPr>
          <w:szCs w:val="24"/>
        </w:rPr>
        <w:t xml:space="preserve">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proofErr w:type="gramStart"/>
      <w:r w:rsidR="00220233" w:rsidRPr="00A9547A">
        <w:rPr>
          <w:szCs w:val="24"/>
        </w:rPr>
        <w:t>,</w:t>
      </w:r>
      <w:proofErr w:type="gramEnd"/>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7E291F" w:rsidRPr="00A9547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w:t>
      </w:r>
      <w:proofErr w:type="gramStart"/>
      <w:r w:rsidRPr="00A9547A">
        <w:t>дств в к</w:t>
      </w:r>
      <w:proofErr w:type="gramEnd"/>
      <w:r w:rsidRPr="00A9547A">
        <w:t>ачестве обеспечения заявки на участие в конкурсе, или копия такого поручения</w:t>
      </w:r>
      <w:r w:rsidR="007E291F">
        <w:t xml:space="preserve"> (в графе «назначение платежа» указать номер и наименование открытого конкурса).</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lastRenderedPageBreak/>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w:t>
      </w:r>
      <w:proofErr w:type="gramStart"/>
      <w:r w:rsidR="00D94F09" w:rsidRPr="00A9547A">
        <w:t>участие</w:t>
      </w:r>
      <w:proofErr w:type="gramEnd"/>
      <w:r w:rsidR="00D94F09" w:rsidRPr="00A9547A">
        <w:t xml:space="preserve">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proofErr w:type="gramStart"/>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w:t>
      </w:r>
      <w:proofErr w:type="gramEnd"/>
      <w:r w:rsidR="00AC761B" w:rsidRPr="00A9547A">
        <w:rPr>
          <w:szCs w:val="24"/>
        </w:rPr>
        <w:t xml:space="preserve">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w:t>
      </w:r>
      <w:r w:rsidR="00F16EFD" w:rsidRPr="00A9547A">
        <w:rPr>
          <w:szCs w:val="24"/>
        </w:rPr>
        <w:lastRenderedPageBreak/>
        <w:t>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 xml:space="preserve">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w:t>
      </w:r>
      <w:proofErr w:type="gramStart"/>
      <w:r w:rsidRPr="00A9547A">
        <w:rPr>
          <w:szCs w:val="24"/>
        </w:rPr>
        <w:t>участие</w:t>
      </w:r>
      <w:proofErr w:type="gramEnd"/>
      <w:r w:rsidRPr="00A9547A">
        <w:rPr>
          <w:szCs w:val="24"/>
        </w:rPr>
        <w:t xml:space="preserve">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w:t>
      </w:r>
      <w:proofErr w:type="gramStart"/>
      <w:r w:rsidR="00814F00" w:rsidRPr="00A9547A">
        <w:rPr>
          <w:szCs w:val="24"/>
        </w:rPr>
        <w:t>,</w:t>
      </w:r>
      <w:proofErr w:type="gramEnd"/>
      <w:r w:rsidR="00814F00" w:rsidRPr="00A9547A">
        <w:rPr>
          <w:szCs w:val="24"/>
        </w:rPr>
        <w:t xml:space="preserve">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лучае</w:t>
      </w:r>
      <w:proofErr w:type="gramStart"/>
      <w:r w:rsidR="00870955" w:rsidRPr="00A9547A">
        <w:rPr>
          <w:szCs w:val="24"/>
        </w:rPr>
        <w:t>,</w:t>
      </w:r>
      <w:proofErr w:type="gramEnd"/>
      <w:r w:rsidR="00870955" w:rsidRPr="00A9547A">
        <w:rPr>
          <w:szCs w:val="24"/>
        </w:rPr>
        <w:t xml:space="preserve">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lastRenderedPageBreak/>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proofErr w:type="gramStart"/>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w:t>
      </w:r>
      <w:proofErr w:type="gramEnd"/>
      <w:r w:rsidR="007546EB" w:rsidRPr="00A9547A">
        <w:rPr>
          <w:szCs w:val="24"/>
        </w:rPr>
        <w:t xml:space="preserve">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w:t>
      </w:r>
      <w:proofErr w:type="spellStart"/>
      <w:r w:rsidRPr="00A9547A">
        <w:rPr>
          <w:rFonts w:ascii="Times New Roman" w:hAnsi="Times New Roman"/>
          <w:sz w:val="24"/>
          <w:szCs w:val="24"/>
        </w:rPr>
        <w:t>непредоставления</w:t>
      </w:r>
      <w:proofErr w:type="spellEnd"/>
      <w:r w:rsidRPr="00A9547A">
        <w:rPr>
          <w:rFonts w:ascii="Times New Roman" w:hAnsi="Times New Roman"/>
          <w:sz w:val="24"/>
          <w:szCs w:val="24"/>
        </w:rPr>
        <w:t xml:space="preserve">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w:t>
      </w:r>
      <w:proofErr w:type="gramStart"/>
      <w:r w:rsidRPr="008C5211">
        <w:rPr>
          <w:rFonts w:ascii="Times New Roman" w:hAnsi="Times New Roman"/>
          <w:sz w:val="24"/>
          <w:szCs w:val="24"/>
        </w:rPr>
        <w:t>документацией</w:t>
      </w:r>
      <w:proofErr w:type="gramEnd"/>
      <w:r w:rsidRPr="008C5211">
        <w:rPr>
          <w:rFonts w:ascii="Times New Roman" w:hAnsi="Times New Roman"/>
          <w:sz w:val="24"/>
          <w:szCs w:val="24"/>
        </w:rPr>
        <w:t xml:space="preserve">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w:t>
      </w:r>
      <w:proofErr w:type="gramStart"/>
      <w:r w:rsidRPr="00A9547A">
        <w:rPr>
          <w:rFonts w:ascii="Times New Roman" w:hAnsi="Times New Roman"/>
          <w:sz w:val="24"/>
          <w:szCs w:val="24"/>
        </w:rPr>
        <w:t>дств в к</w:t>
      </w:r>
      <w:proofErr w:type="gramEnd"/>
      <w:r w:rsidRPr="00A9547A">
        <w:rPr>
          <w:rFonts w:ascii="Times New Roman" w:hAnsi="Times New Roman"/>
          <w:sz w:val="24"/>
          <w:szCs w:val="24"/>
        </w:rPr>
        <w:t>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proofErr w:type="gramStart"/>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w:t>
      </w:r>
      <w:proofErr w:type="gramEnd"/>
      <w:r w:rsidR="00472FBE">
        <w:t xml:space="preserve">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proofErr w:type="gramStart"/>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w:t>
      </w:r>
      <w:proofErr w:type="gramEnd"/>
      <w:r w:rsidRPr="00A9547A">
        <w:rPr>
          <w:rFonts w:ascii="Times New Roman" w:hAnsi="Times New Roman"/>
          <w:sz w:val="24"/>
          <w:szCs w:val="24"/>
        </w:rPr>
        <w:t xml:space="preserve"> </w:t>
      </w:r>
      <w:proofErr w:type="gramStart"/>
      <w:r w:rsidRPr="00A9547A">
        <w:rPr>
          <w:rFonts w:ascii="Times New Roman" w:hAnsi="Times New Roman"/>
          <w:sz w:val="24"/>
          <w:szCs w:val="24"/>
        </w:rPr>
        <w:t>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w:t>
      </w:r>
      <w:proofErr w:type="gramEnd"/>
      <w:r w:rsidRPr="00A9547A">
        <w:rPr>
          <w:rFonts w:ascii="Times New Roman" w:hAnsi="Times New Roman"/>
          <w:sz w:val="24"/>
          <w:szCs w:val="24"/>
        </w:rPr>
        <w:t xml:space="preserve"> задолженности в соответствии с </w:t>
      </w:r>
      <w:r w:rsidRPr="00A9547A">
        <w:rPr>
          <w:rFonts w:ascii="Times New Roman" w:hAnsi="Times New Roman"/>
          <w:sz w:val="24"/>
          <w:szCs w:val="24"/>
        </w:rPr>
        <w:lastRenderedPageBreak/>
        <w:t>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proofErr w:type="gramStart"/>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w:t>
      </w:r>
      <w:proofErr w:type="gramEnd"/>
      <w:r w:rsidRPr="00A9547A">
        <w:rPr>
          <w:szCs w:val="24"/>
        </w:rPr>
        <w:t xml:space="preserve"> </w:t>
      </w:r>
      <w:proofErr w:type="gramStart"/>
      <w:r w:rsidRPr="00A9547A">
        <w:rPr>
          <w:szCs w:val="24"/>
        </w:rPr>
        <w:t>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w:t>
      </w:r>
      <w:proofErr w:type="gramEnd"/>
      <w:r w:rsidRPr="00A9547A">
        <w:rPr>
          <w:szCs w:val="24"/>
        </w:rPr>
        <w:t>,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proofErr w:type="gramStart"/>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w:t>
      </w:r>
      <w:proofErr w:type="gramEnd"/>
      <w:r w:rsidRPr="00C60691">
        <w:rPr>
          <w:rFonts w:ascii="Times New Roman" w:hAnsi="Times New Roman"/>
          <w:sz w:val="24"/>
          <w:szCs w:val="24"/>
        </w:rPr>
        <w:t xml:space="preserve"> договора, </w:t>
      </w:r>
      <w:proofErr w:type="gramStart"/>
      <w:r w:rsidRPr="00C60691">
        <w:rPr>
          <w:rFonts w:ascii="Times New Roman" w:hAnsi="Times New Roman"/>
          <w:sz w:val="24"/>
          <w:szCs w:val="24"/>
        </w:rPr>
        <w:t>прилагаемый</w:t>
      </w:r>
      <w:proofErr w:type="gramEnd"/>
      <w:r w:rsidRPr="00C60691">
        <w:rPr>
          <w:rFonts w:ascii="Times New Roman" w:hAnsi="Times New Roman"/>
          <w:sz w:val="24"/>
          <w:szCs w:val="24"/>
        </w:rPr>
        <w:t xml:space="preserve">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proofErr w:type="gramStart"/>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w:t>
      </w:r>
      <w:proofErr w:type="gramEnd"/>
      <w:r w:rsidR="00BB0EF2">
        <w:rPr>
          <w:szCs w:val="24"/>
        </w:rPr>
        <w:t xml:space="preserve">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lastRenderedPageBreak/>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 xml:space="preserve">На основании результатов оценки и сопоставления заявок </w:t>
      </w:r>
      <w:proofErr w:type="gramStart"/>
      <w:r w:rsidRPr="00A9547A">
        <w:rPr>
          <w:szCs w:val="24"/>
        </w:rPr>
        <w:t>на участие в конкурсе комиссией каждой заявке на участие в конкурсе относительно других по мере</w:t>
      </w:r>
      <w:proofErr w:type="gramEnd"/>
      <w:r w:rsidRPr="00A9547A">
        <w:rPr>
          <w:szCs w:val="24"/>
        </w:rPr>
        <w:t xml:space="preserve">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w:t>
      </w:r>
      <w:proofErr w:type="gramStart"/>
      <w:r w:rsidRPr="00A9547A">
        <w:rPr>
          <w:szCs w:val="24"/>
        </w:rPr>
        <w:t>,</w:t>
      </w:r>
      <w:proofErr w:type="gramEnd"/>
      <w:r w:rsidRPr="00A9547A">
        <w:rPr>
          <w:szCs w:val="24"/>
        </w:rPr>
        <w:t xml:space="preserve">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w:t>
      </w:r>
      <w:proofErr w:type="gramStart"/>
      <w:r w:rsidRPr="00A9547A">
        <w:rPr>
          <w:szCs w:val="24"/>
        </w:rPr>
        <w:t>участие</w:t>
      </w:r>
      <w:proofErr w:type="gramEnd"/>
      <w:r w:rsidRPr="00A9547A">
        <w:rPr>
          <w:szCs w:val="24"/>
        </w:rPr>
        <w:t xml:space="preserve">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w:t>
      </w:r>
      <w:proofErr w:type="gramStart"/>
      <w:r w:rsidRPr="00A9547A">
        <w:t>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w:t>
      </w:r>
      <w:proofErr w:type="gramEnd"/>
      <w:r w:rsidRPr="00A9547A">
        <w:t xml:space="preserve"> </w:t>
      </w:r>
      <w:proofErr w:type="gramStart"/>
      <w:r w:rsidRPr="00A9547A">
        <w:t>конкурсе</w:t>
      </w:r>
      <w:proofErr w:type="gramEnd"/>
      <w:r w:rsidRPr="00A9547A">
        <w:t xml:space="preserve">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w:t>
      </w:r>
      <w:proofErr w:type="gramStart"/>
      <w:r w:rsidRPr="00A9547A">
        <w:rPr>
          <w:szCs w:val="24"/>
        </w:rPr>
        <w:t>,</w:t>
      </w:r>
      <w:proofErr w:type="gramEnd"/>
      <w:r w:rsidRPr="00A9547A">
        <w:rPr>
          <w:szCs w:val="24"/>
        </w:rPr>
        <w:t xml:space="preserve"> если победитель конкурса или участник конкурса, заявке на участие в конкурсе которого присвоен второй номер,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lastRenderedPageBreak/>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w:t>
      </w:r>
      <w:proofErr w:type="gramStart"/>
      <w:r w:rsidRPr="00A9547A">
        <w:rPr>
          <w:szCs w:val="24"/>
        </w:rPr>
        <w:t>требовании</w:t>
      </w:r>
      <w:proofErr w:type="gramEnd"/>
      <w:r w:rsidRPr="00A9547A">
        <w:rPr>
          <w:szCs w:val="24"/>
        </w:rPr>
        <w:t xml:space="preserve">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 xml:space="preserve">Заказчик вправе заключить договор с участником конкурса, заявке на </w:t>
      </w:r>
      <w:proofErr w:type="gramStart"/>
      <w:r w:rsidRPr="00A9547A">
        <w:rPr>
          <w:szCs w:val="24"/>
        </w:rPr>
        <w:t>участие</w:t>
      </w:r>
      <w:proofErr w:type="gramEnd"/>
      <w:r w:rsidRPr="00A9547A">
        <w:rPr>
          <w:szCs w:val="24"/>
        </w:rPr>
        <w:t xml:space="preserve">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w:t>
      </w:r>
      <w:proofErr w:type="gramStart"/>
      <w:r w:rsidRPr="00A9547A">
        <w:rPr>
          <w:szCs w:val="24"/>
        </w:rPr>
        <w:t>участие</w:t>
      </w:r>
      <w:proofErr w:type="gramEnd"/>
      <w:r w:rsidRPr="00A9547A">
        <w:rPr>
          <w:szCs w:val="24"/>
        </w:rPr>
        <w:t xml:space="preserve">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w:t>
      </w:r>
      <w:proofErr w:type="gramStart"/>
      <w:r w:rsidRPr="00A9547A">
        <w:rPr>
          <w:szCs w:val="24"/>
        </w:rPr>
        <w:t>требовании</w:t>
      </w:r>
      <w:proofErr w:type="gramEnd"/>
      <w:r w:rsidRPr="00A9547A">
        <w:rPr>
          <w:szCs w:val="24"/>
        </w:rPr>
        <w:t xml:space="preserve">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w:t>
      </w:r>
      <w:proofErr w:type="gramStart"/>
      <w:r w:rsidRPr="00A9547A">
        <w:rPr>
          <w:szCs w:val="24"/>
        </w:rPr>
        <w:t>,</w:t>
      </w:r>
      <w:proofErr w:type="gramEnd"/>
      <w:r w:rsidRPr="00A9547A">
        <w:rPr>
          <w:szCs w:val="24"/>
        </w:rPr>
        <w:t xml:space="preserve">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w:t>
      </w:r>
      <w:proofErr w:type="gramStart"/>
      <w:r w:rsidRPr="00A9547A">
        <w:rPr>
          <w:szCs w:val="24"/>
        </w:rPr>
        <w:t>,</w:t>
      </w:r>
      <w:proofErr w:type="gramEnd"/>
      <w:r w:rsidRPr="00A9547A">
        <w:rPr>
          <w:szCs w:val="24"/>
        </w:rPr>
        <w:t xml:space="preserve">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lastRenderedPageBreak/>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В случае</w:t>
      </w:r>
      <w:proofErr w:type="gramStart"/>
      <w:r w:rsidRPr="00A9547A">
        <w:rPr>
          <w:rFonts w:ascii="Times New Roman" w:hAnsi="Times New Roman"/>
          <w:color w:val="auto"/>
          <w:sz w:val="24"/>
          <w:szCs w:val="24"/>
        </w:rPr>
        <w:t>,</w:t>
      </w:r>
      <w:proofErr w:type="gramEnd"/>
      <w:r w:rsidRPr="00A9547A">
        <w:rPr>
          <w:rFonts w:ascii="Times New Roman" w:hAnsi="Times New Roman"/>
          <w:color w:val="auto"/>
          <w:sz w:val="24"/>
          <w:szCs w:val="24"/>
        </w:rPr>
        <w:t xml:space="preserve">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В случае</w:t>
      </w:r>
      <w:proofErr w:type="gramStart"/>
      <w:r w:rsidRPr="00A9547A">
        <w:t>,</w:t>
      </w:r>
      <w:proofErr w:type="gramEnd"/>
      <w:r w:rsidRPr="00A9547A">
        <w:t xml:space="preserve">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8.2.3. В случае</w:t>
      </w:r>
      <w:proofErr w:type="gramStart"/>
      <w:r w:rsidRPr="00A9547A">
        <w:t>,</w:t>
      </w:r>
      <w:proofErr w:type="gramEnd"/>
      <w:r w:rsidRPr="00A9547A">
        <w:t xml:space="preserve">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 xml:space="preserve">предоставить Заказчику иное (новое) надлежащее обеспечение исполнение обязательств по договору на тех же условиях и в том же </w:t>
      </w:r>
      <w:proofErr w:type="gramStart"/>
      <w:r w:rsidR="00892523" w:rsidRPr="00A9547A">
        <w:t>размере, которые указаны в</w:t>
      </w:r>
      <w:r w:rsidR="00975641" w:rsidRPr="00A9547A">
        <w:t xml:space="preserve"> конкурсной </w:t>
      </w:r>
      <w:r w:rsidR="001D105A" w:rsidRPr="00A9547A">
        <w:t>документации</w:t>
      </w:r>
      <w:r w:rsidR="00892523" w:rsidRPr="00A9547A">
        <w:t xml:space="preserve">. </w:t>
      </w:r>
      <w:proofErr w:type="gramEnd"/>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w:t>
      </w:r>
      <w:proofErr w:type="gramStart"/>
      <w:r w:rsidRPr="00A9547A">
        <w:rPr>
          <w:szCs w:val="24"/>
        </w:rPr>
        <w:t>,</w:t>
      </w:r>
      <w:proofErr w:type="gramEnd"/>
      <w:r w:rsidRPr="00A9547A">
        <w:rPr>
          <w:szCs w:val="24"/>
        </w:rPr>
        <w:t xml:space="preserve">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w:t>
      </w:r>
      <w:proofErr w:type="gramStart"/>
      <w:r w:rsidRPr="00A9547A">
        <w:rPr>
          <w:szCs w:val="24"/>
        </w:rPr>
        <w:t>,</w:t>
      </w:r>
      <w:proofErr w:type="gramEnd"/>
      <w:r w:rsidRPr="00A9547A">
        <w:rPr>
          <w:szCs w:val="24"/>
        </w:rPr>
        <w:t xml:space="preserve">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lastRenderedPageBreak/>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proofErr w:type="gramStart"/>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roofErr w:type="gramEnd"/>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w:t>
      </w:r>
      <w:proofErr w:type="gramStart"/>
      <w:r w:rsidRPr="00A9547A">
        <w:rPr>
          <w:szCs w:val="24"/>
        </w:rPr>
        <w:t>предпринимают усилия</w:t>
      </w:r>
      <w:proofErr w:type="gramEnd"/>
      <w:r w:rsidRPr="00A9547A">
        <w:rPr>
          <w:szCs w:val="24"/>
        </w:rPr>
        <w:t xml:space="preserve">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7B5743" w:rsidRDefault="007B5743" w:rsidP="00A94DDC">
      <w:pPr>
        <w:pStyle w:val="1"/>
        <w:spacing w:before="0" w:after="0"/>
        <w:rPr>
          <w:sz w:val="28"/>
          <w:szCs w:val="28"/>
        </w:rPr>
      </w:pPr>
    </w:p>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Default="00164AAE" w:rsidP="00164AAE"/>
    <w:p w:rsidR="00164AAE" w:rsidRPr="00164AAE" w:rsidRDefault="00164AAE" w:rsidP="00164AAE"/>
    <w:p w:rsidR="007B5743" w:rsidRPr="007B5743" w:rsidRDefault="007B5743" w:rsidP="007B5743"/>
    <w:p w:rsidR="00E9674C" w:rsidRPr="00A9547A" w:rsidRDefault="00B42CEF" w:rsidP="00A94DDC">
      <w:pPr>
        <w:pStyle w:val="1"/>
        <w:spacing w:before="0" w:after="0"/>
        <w:rPr>
          <w:sz w:val="28"/>
          <w:szCs w:val="28"/>
        </w:rPr>
      </w:pPr>
      <w:r w:rsidRPr="00A9547A">
        <w:rPr>
          <w:sz w:val="28"/>
          <w:szCs w:val="28"/>
        </w:rPr>
        <w:lastRenderedPageBreak/>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proofErr w:type="spellStart"/>
            <w:proofErr w:type="gramStart"/>
            <w:r w:rsidRPr="00A9547A">
              <w:rPr>
                <w:b/>
              </w:rPr>
              <w:t>п</w:t>
            </w:r>
            <w:proofErr w:type="spellEnd"/>
            <w:proofErr w:type="gramEnd"/>
            <w:r w:rsidRPr="00A9547A">
              <w:rPr>
                <w:b/>
              </w:rPr>
              <w:t>/</w:t>
            </w:r>
            <w:proofErr w:type="spellStart"/>
            <w:r w:rsidRPr="00A9547A">
              <w:rPr>
                <w:b/>
              </w:rPr>
              <w:t>п</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 xml:space="preserve">Липецкая область, </w:t>
            </w:r>
            <w:proofErr w:type="spellStart"/>
            <w:r w:rsidRPr="00A9547A">
              <w:t>Грязинский</w:t>
            </w:r>
            <w:proofErr w:type="spellEnd"/>
            <w:r w:rsidRPr="00A9547A">
              <w:t xml:space="preserve">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CB0BDC" w:rsidRPr="00A9547A" w:rsidRDefault="00CB0BDC" w:rsidP="004232AD">
            <w:r w:rsidRPr="00A9547A">
              <w:t xml:space="preserve">398908, г. Липецк, п. </w:t>
            </w:r>
            <w:proofErr w:type="spellStart"/>
            <w:r w:rsidRPr="00A9547A">
              <w:t>Матырский</w:t>
            </w:r>
            <w:proofErr w:type="spellEnd"/>
            <w:r w:rsidRPr="00A9547A">
              <w:t xml:space="preserve">, ул. </w:t>
            </w:r>
            <w:proofErr w:type="spellStart"/>
            <w:r w:rsidRPr="00A9547A">
              <w:t>Моршанская</w:t>
            </w:r>
            <w:proofErr w:type="spellEnd"/>
            <w:r w:rsidRPr="00A9547A">
              <w:t>, 4 – а, а/я 344.</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w:t>
            </w:r>
            <w:proofErr w:type="spellStart"/>
            <w:r w:rsidRPr="00A9547A">
              <w:t>se</w:t>
            </w:r>
            <w:proofErr w:type="spellEnd"/>
            <w:r w:rsidRPr="00A9547A">
              <w:rPr>
                <w:lang w:val="en-US"/>
              </w:rPr>
              <w:t>z</w:t>
            </w:r>
            <w:r w:rsidRPr="00A9547A">
              <w:t>.</w:t>
            </w:r>
            <w:proofErr w:type="spellStart"/>
            <w:r w:rsidRPr="00A9547A">
              <w:rPr>
                <w:lang w:val="en-US"/>
              </w:rPr>
              <w:t>lipetsk</w:t>
            </w:r>
            <w:proofErr w:type="spellEnd"/>
            <w:r w:rsidRPr="00A9547A">
              <w:t>.</w:t>
            </w:r>
            <w:proofErr w:type="spellStart"/>
            <w:r w:rsidRPr="00A9547A">
              <w:rPr>
                <w:lang w:val="en-US"/>
              </w:rPr>
              <w:t>ru</w:t>
            </w:r>
            <w:proofErr w:type="spellEnd"/>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FF7254">
            <w:r w:rsidRPr="00A9547A">
              <w:t>(4742) 51</w:t>
            </w:r>
            <w:r w:rsidR="00FF7254">
              <w:rPr>
                <w:lang w:val="en-US"/>
              </w:rPr>
              <w:t>-</w:t>
            </w:r>
            <w:r w:rsidRPr="00A9547A">
              <w:t>53</w:t>
            </w:r>
            <w:r w:rsidR="00FF7254">
              <w:rPr>
                <w:lang w:val="en-US"/>
              </w:rPr>
              <w:t>-</w:t>
            </w:r>
            <w:r w:rsidRPr="00A9547A">
              <w:t>50</w:t>
            </w:r>
            <w:r w:rsidR="00CE098E">
              <w:t>,</w:t>
            </w:r>
            <w:r w:rsidR="008F1B9E">
              <w:t xml:space="preserve"> </w:t>
            </w:r>
            <w:r w:rsidR="00CE098E">
              <w:t>51-53-57</w:t>
            </w:r>
            <w:r w:rsidR="008F1B9E">
              <w:t>, 51 – 53 - 63</w:t>
            </w:r>
          </w:p>
        </w:tc>
      </w:tr>
      <w:tr w:rsidR="00CB0BDC" w:rsidRPr="00A9547A" w:rsidTr="00E63E79">
        <w:trPr>
          <w:trHeight w:val="1723"/>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Способ закупки, форма торгов,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40756F" w:rsidP="00794B21">
            <w:pPr>
              <w:pStyle w:val="Style27"/>
              <w:widowControl/>
              <w:tabs>
                <w:tab w:val="left" w:pos="221"/>
                <w:tab w:val="left" w:leader="underscore" w:pos="5054"/>
              </w:tabs>
              <w:jc w:val="both"/>
              <w:rPr>
                <w:bCs/>
              </w:rPr>
            </w:pPr>
            <w:r>
              <w:rPr>
                <w:rStyle w:val="FontStyle38"/>
                <w:sz w:val="24"/>
                <w:szCs w:val="24"/>
              </w:rPr>
              <w:t>В</w:t>
            </w:r>
            <w:r w:rsidRPr="0040756F">
              <w:rPr>
                <w:rStyle w:val="FontStyle38"/>
                <w:sz w:val="24"/>
                <w:szCs w:val="24"/>
              </w:rPr>
              <w:t xml:space="preserve">ыполнение проектных работ по выделению II – го этапа строительства, корректировке проектной документации с учетом существующего размещения предприятий резидентов на территории ОЭЗ ППТ «Липецк», разработке рабочей документации II – го этапа для объекта:  «Строительство  зданий, сооружений, объектов инженерной инфраструктуры 2-го пускового комплекса II очереди на территории особой экономической зоны промышленно – производственного типа в </w:t>
            </w:r>
            <w:proofErr w:type="spellStart"/>
            <w:r w:rsidRPr="0040756F">
              <w:rPr>
                <w:rStyle w:val="FontStyle38"/>
                <w:sz w:val="24"/>
                <w:szCs w:val="24"/>
              </w:rPr>
              <w:t>Грязинском</w:t>
            </w:r>
            <w:proofErr w:type="spellEnd"/>
            <w:r w:rsidRPr="0040756F">
              <w:rPr>
                <w:rStyle w:val="FontStyle38"/>
                <w:sz w:val="24"/>
                <w:szCs w:val="24"/>
              </w:rPr>
              <w:t xml:space="preserve"> районе Липецкой области. Автоматизированная система управления и диспетчеризация ОЭЗ (I и II очередь)»</w:t>
            </w:r>
            <w:r w:rsidR="00794B21">
              <w:rPr>
                <w:rStyle w:val="FontStyle38"/>
                <w:sz w:val="24"/>
                <w:szCs w:val="24"/>
              </w:rPr>
              <w:t xml:space="preserve"> </w:t>
            </w:r>
            <w:r w:rsidR="00163368">
              <w:rPr>
                <w:spacing w:val="-6"/>
              </w:rPr>
              <w:t>в соответствии с техническим заданием</w:t>
            </w:r>
            <w:r w:rsidR="0052323C">
              <w:rPr>
                <w:spacing w:val="-6"/>
              </w:rPr>
              <w:t xml:space="preserve"> (технической частью) и проектом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w:t>
            </w:r>
            <w:proofErr w:type="gramStart"/>
            <w:r w:rsidR="00CB0BDC" w:rsidRPr="00A9547A">
              <w:t>к(</w:t>
            </w:r>
            <w:proofErr w:type="gramEnd"/>
            <w:r w:rsidR="00CB0BDC" w:rsidRPr="00A9547A">
              <w:t>и) (период(</w:t>
            </w:r>
            <w:proofErr w:type="spellStart"/>
            <w:r w:rsidR="00CB0BDC" w:rsidRPr="00A9547A">
              <w:t>ы</w:t>
            </w:r>
            <w:proofErr w:type="spellEnd"/>
            <w:r w:rsidR="00CB0BDC" w:rsidRPr="00A9547A">
              <w:t>))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40756F" w:rsidRPr="0040756F" w:rsidRDefault="0040756F" w:rsidP="004232AD">
            <w:pPr>
              <w:pStyle w:val="28"/>
              <w:tabs>
                <w:tab w:val="left" w:pos="960"/>
                <w:tab w:val="left" w:pos="1080"/>
                <w:tab w:val="left" w:pos="1680"/>
                <w:tab w:val="left" w:pos="1920"/>
              </w:tabs>
              <w:spacing w:after="0" w:line="240" w:lineRule="auto"/>
              <w:ind w:left="0" w:right="-49"/>
              <w:jc w:val="left"/>
              <w:rPr>
                <w:szCs w:val="24"/>
              </w:rPr>
            </w:pPr>
            <w:r>
              <w:rPr>
                <w:szCs w:val="24"/>
              </w:rPr>
              <w:t xml:space="preserve">по месту </w:t>
            </w:r>
            <w:r w:rsidRPr="00AC3B7D">
              <w:rPr>
                <w:szCs w:val="24"/>
              </w:rPr>
              <w:t>расположения Подрядчика</w:t>
            </w:r>
          </w:p>
          <w:p w:rsidR="00CB0BDC" w:rsidRDefault="00CB0BDC" w:rsidP="004232AD">
            <w:pPr>
              <w:pStyle w:val="28"/>
              <w:tabs>
                <w:tab w:val="left" w:pos="960"/>
                <w:tab w:val="left" w:pos="1080"/>
                <w:tab w:val="left" w:pos="1680"/>
                <w:tab w:val="left" w:pos="1920"/>
              </w:tabs>
              <w:spacing w:after="0" w:line="240" w:lineRule="auto"/>
              <w:ind w:left="0" w:right="-49"/>
              <w:jc w:val="left"/>
              <w:rPr>
                <w:b/>
                <w:szCs w:val="24"/>
              </w:rPr>
            </w:pPr>
            <w:r w:rsidRPr="00A9547A">
              <w:rPr>
                <w:b/>
                <w:szCs w:val="24"/>
              </w:rPr>
              <w:t xml:space="preserve">Срок выполнения работ: </w:t>
            </w:r>
          </w:p>
          <w:p w:rsidR="009B69EC" w:rsidRPr="004B63C2" w:rsidRDefault="0040756F"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 xml:space="preserve">100 </w:t>
            </w:r>
            <w:r w:rsidR="00030522">
              <w:rPr>
                <w:rFonts w:eastAsia="Lucida Sans Unicode" w:cs="Tahoma"/>
                <w:lang w:eastAsia="en-US" w:bidi="en-US"/>
              </w:rPr>
              <w:t>к</w:t>
            </w:r>
            <w:r w:rsidR="00BB2805">
              <w:rPr>
                <w:rFonts w:eastAsia="Lucida Sans Unicode" w:cs="Tahoma"/>
                <w:lang w:eastAsia="en-US" w:bidi="en-US"/>
              </w:rPr>
              <w:t>алендарных дней</w:t>
            </w:r>
            <w:r w:rsidR="009B69EC" w:rsidRPr="004B63C2">
              <w:rPr>
                <w:rFonts w:eastAsia="Lucida Sans Unicode" w:cs="Tahoma"/>
                <w:lang w:eastAsia="en-US" w:bidi="en-US"/>
              </w:rPr>
              <w:t xml:space="preserve"> </w:t>
            </w:r>
            <w:r w:rsidR="009B69EC" w:rsidRPr="000153BE">
              <w:rPr>
                <w:rFonts w:eastAsia="Lucida Sans Unicode" w:cs="Tahoma"/>
                <w:lang w:eastAsia="en-US" w:bidi="en-US"/>
              </w:rPr>
              <w:t>со дня заключения договора.</w:t>
            </w:r>
          </w:p>
          <w:p w:rsidR="00CB0BDC" w:rsidRPr="00A9547A" w:rsidRDefault="00CA12DD" w:rsidP="000153BE">
            <w:pPr>
              <w:pStyle w:val="28"/>
              <w:tabs>
                <w:tab w:val="left" w:pos="960"/>
                <w:tab w:val="left" w:pos="1080"/>
                <w:tab w:val="left" w:pos="1680"/>
                <w:tab w:val="left" w:pos="1920"/>
              </w:tabs>
              <w:spacing w:after="0" w:line="240" w:lineRule="auto"/>
              <w:ind w:left="0" w:right="-49"/>
              <w:rPr>
                <w:szCs w:val="24"/>
              </w:rPr>
            </w:pPr>
            <w:proofErr w:type="gramStart"/>
            <w:r w:rsidRPr="00A9547A">
              <w:rPr>
                <w:b/>
                <w:szCs w:val="24"/>
              </w:rPr>
              <w:t>Условия выполнения</w:t>
            </w:r>
            <w:r w:rsidRPr="00A9547A">
              <w:rPr>
                <w:szCs w:val="24"/>
              </w:rPr>
              <w:t xml:space="preserve"> </w:t>
            </w:r>
            <w:r w:rsidRPr="0084312F">
              <w:rPr>
                <w:b/>
                <w:szCs w:val="24"/>
              </w:rPr>
              <w:t>работ</w:t>
            </w:r>
            <w:r w:rsidR="0084312F">
              <w:rPr>
                <w:szCs w:val="24"/>
              </w:rPr>
              <w:t>: в соответствии с настоящей документацией, в т.ч. техническим задани</w:t>
            </w:r>
            <w:r w:rsidR="007B1B2E">
              <w:rPr>
                <w:szCs w:val="24"/>
              </w:rPr>
              <w:t>ем (технической частью)</w:t>
            </w:r>
            <w:r w:rsidR="000153BE">
              <w:rPr>
                <w:szCs w:val="24"/>
              </w:rPr>
              <w:t xml:space="preserve"> и проектом договора</w:t>
            </w:r>
            <w:r w:rsidR="007B1B2E">
              <w:rPr>
                <w:szCs w:val="24"/>
              </w:rPr>
              <w:t>, являющимися</w:t>
            </w:r>
            <w:r w:rsidR="0084312F">
              <w:rPr>
                <w:szCs w:val="24"/>
              </w:rPr>
              <w:t xml:space="preserve"> </w:t>
            </w:r>
            <w:r w:rsidR="003A49AB" w:rsidRPr="003A49AB">
              <w:rPr>
                <w:szCs w:val="24"/>
              </w:rPr>
              <w:t>неотъемлемой</w:t>
            </w:r>
            <w:r w:rsidR="0084312F">
              <w:rPr>
                <w:szCs w:val="24"/>
              </w:rPr>
              <w:t xml:space="preserve"> частью документации.</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proofErr w:type="gramStart"/>
            <w:r w:rsidRPr="00A9547A">
              <w:t xml:space="preserve">Порядок формирования цены договора с учетом или без учета расходов на перевозку, страхование, уплату </w:t>
            </w:r>
            <w:r w:rsidRPr="00A9547A">
              <w:lastRenderedPageBreak/>
              <w:t>таможенных пошлин, налогов и других обязательных платежей)</w:t>
            </w:r>
            <w:proofErr w:type="gramEnd"/>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rPr>
                <w:b/>
              </w:rPr>
            </w:pPr>
            <w:r w:rsidRPr="00A9547A">
              <w:rPr>
                <w:b/>
              </w:rPr>
              <w:lastRenderedPageBreak/>
              <w:t>Начальная (максимальная) цена договора:</w:t>
            </w:r>
          </w:p>
          <w:p w:rsidR="00E5043F" w:rsidRDefault="00051946" w:rsidP="004232AD">
            <w:pPr>
              <w:autoSpaceDE w:val="0"/>
              <w:autoSpaceDN w:val="0"/>
              <w:adjustRightInd w:val="0"/>
              <w:spacing w:after="0"/>
            </w:pPr>
            <w:r w:rsidRPr="007627B1">
              <w:rPr>
                <w:b/>
                <w:color w:val="000000" w:themeColor="text1"/>
              </w:rPr>
              <w:t>14 656 180</w:t>
            </w:r>
            <w:r w:rsidR="0053771C" w:rsidRPr="007627B1">
              <w:rPr>
                <w:b/>
                <w:color w:val="000000" w:themeColor="text1"/>
              </w:rPr>
              <w:t xml:space="preserve"> </w:t>
            </w:r>
            <w:r w:rsidR="00E36373" w:rsidRPr="007627B1">
              <w:rPr>
                <w:b/>
                <w:color w:val="000000" w:themeColor="text1"/>
              </w:rPr>
              <w:t>(</w:t>
            </w:r>
            <w:r w:rsidRPr="007627B1">
              <w:rPr>
                <w:b/>
                <w:color w:val="000000" w:themeColor="text1"/>
              </w:rPr>
              <w:t>Четырнадцать миллионов шестьсот пятьдесят шесть тысяч сто восемьдесят</w:t>
            </w:r>
            <w:r w:rsidR="0053771C" w:rsidRPr="007627B1">
              <w:rPr>
                <w:b/>
                <w:color w:val="000000" w:themeColor="text1"/>
              </w:rPr>
              <w:t>) руб.</w:t>
            </w:r>
            <w:r w:rsidRPr="007627B1">
              <w:rPr>
                <w:b/>
                <w:color w:val="000000" w:themeColor="text1"/>
              </w:rPr>
              <w:t xml:space="preserve"> 00 коп</w:t>
            </w:r>
            <w:proofErr w:type="gramStart"/>
            <w:r w:rsidRPr="007627B1">
              <w:rPr>
                <w:b/>
                <w:color w:val="000000" w:themeColor="text1"/>
              </w:rPr>
              <w:t>.</w:t>
            </w:r>
            <w:r w:rsidR="0053771C" w:rsidRPr="007627B1">
              <w:rPr>
                <w:color w:val="000000" w:themeColor="text1"/>
              </w:rPr>
              <w:t xml:space="preserve">, </w:t>
            </w:r>
            <w:proofErr w:type="gramEnd"/>
            <w:r w:rsidR="0053771C" w:rsidRPr="007627B1">
              <w:rPr>
                <w:color w:val="000000" w:themeColor="text1"/>
              </w:rPr>
              <w:t>в</w:t>
            </w:r>
            <w:r w:rsidR="0053771C" w:rsidRPr="007627B1">
              <w:t>ключая налоги, сборы и</w:t>
            </w:r>
            <w:r w:rsidR="0053771C" w:rsidRPr="000D79D9">
              <w:t xml:space="preserve"> платежи, установленные законодательством</w:t>
            </w:r>
            <w:r w:rsidR="0053771C" w:rsidRPr="00D543E6">
              <w:t xml:space="preserve"> РФ.</w:t>
            </w:r>
          </w:p>
          <w:p w:rsidR="0053771C" w:rsidRPr="00793D9F" w:rsidRDefault="0053771C" w:rsidP="004232AD">
            <w:pPr>
              <w:autoSpaceDE w:val="0"/>
              <w:autoSpaceDN w:val="0"/>
              <w:adjustRightInd w:val="0"/>
              <w:spacing w:after="0"/>
            </w:pPr>
          </w:p>
          <w:p w:rsidR="00CA12DD" w:rsidRPr="00793D9F" w:rsidRDefault="00CA12DD" w:rsidP="004232AD">
            <w:pPr>
              <w:autoSpaceDE w:val="0"/>
              <w:autoSpaceDN w:val="0"/>
              <w:adjustRightInd w:val="0"/>
              <w:spacing w:after="0"/>
              <w:rPr>
                <w:b/>
              </w:rPr>
            </w:pPr>
            <w:r w:rsidRPr="0052323C">
              <w:t xml:space="preserve">В соответствии </w:t>
            </w:r>
            <w:r w:rsidRPr="00247512">
              <w:t xml:space="preserve">со </w:t>
            </w:r>
            <w:r w:rsidR="001B290D" w:rsidRPr="00247512">
              <w:t>ст. 4</w:t>
            </w:r>
            <w:r w:rsidRPr="00247512">
              <w:t xml:space="preserve"> проекта</w:t>
            </w:r>
            <w:r w:rsidRPr="0052323C">
              <w:t xml:space="preserve"> договора, п. 14 Информационной карты конкурса</w:t>
            </w:r>
          </w:p>
          <w:p w:rsidR="00CB0BDC" w:rsidRPr="00A9547A" w:rsidRDefault="00CB0BDC" w:rsidP="004232AD">
            <w:pPr>
              <w:autoSpaceDE w:val="0"/>
              <w:autoSpaceDN w:val="0"/>
              <w:adjustRightInd w:val="0"/>
              <w:spacing w:after="0"/>
            </w:pP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proofErr w:type="gramStart"/>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w:t>
            </w:r>
            <w:proofErr w:type="gramEnd"/>
            <w:r w:rsidRPr="00A9547A">
              <w:t xml:space="preserve">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FE1774" w:rsidRPr="007627B1" w:rsidRDefault="00CB0BDC" w:rsidP="00640BA6">
            <w:pPr>
              <w:autoSpaceDE w:val="0"/>
              <w:autoSpaceDN w:val="0"/>
              <w:adjustRightInd w:val="0"/>
              <w:spacing w:after="0"/>
              <w:rPr>
                <w:color w:val="C00000"/>
              </w:rPr>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013A99" w:rsidRPr="00DB3E6E">
              <w:t xml:space="preserve">(необходимо наличие свидетельства о допуске к определённым видам работ в соответствии </w:t>
            </w:r>
            <w:r w:rsidR="00013A99" w:rsidRPr="007627B1">
              <w:t xml:space="preserve">с п. </w:t>
            </w:r>
            <w:r w:rsidR="00223447" w:rsidRPr="007627B1">
              <w:t>3</w:t>
            </w:r>
            <w:r w:rsidR="00013A99" w:rsidRPr="007627B1">
              <w:t xml:space="preserve"> технического задания (технической части) конкурсной документации)</w:t>
            </w:r>
            <w:r w:rsidR="00640BA6" w:rsidRPr="007627B1">
              <w:t>;</w:t>
            </w:r>
          </w:p>
          <w:p w:rsidR="00CB0BDC" w:rsidRPr="00A9547A" w:rsidRDefault="007B1B2E" w:rsidP="004232AD">
            <w:pPr>
              <w:autoSpaceDE w:val="0"/>
              <w:autoSpaceDN w:val="0"/>
              <w:adjustRightInd w:val="0"/>
              <w:spacing w:after="0"/>
            </w:pPr>
            <w:r w:rsidRPr="007627B1">
              <w:t>2</w:t>
            </w:r>
            <w:r w:rsidR="00CB0BDC" w:rsidRPr="007627B1">
              <w:t>) </w:t>
            </w:r>
            <w:proofErr w:type="spellStart"/>
            <w:r w:rsidR="00CB0BDC" w:rsidRPr="007627B1">
              <w:t>непроведение</w:t>
            </w:r>
            <w:proofErr w:type="spellEnd"/>
            <w:r w:rsidR="00CB0BDC" w:rsidRPr="007627B1">
              <w:t xml:space="preserve"> ликвидации участника закупки – юридического</w:t>
            </w:r>
            <w:r w:rsidR="00CB0BDC" w:rsidRPr="00A9547A">
              <w:t xml:space="preserve">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w:t>
            </w:r>
            <w:proofErr w:type="spellStart"/>
            <w:r w:rsidRPr="00A9547A">
              <w:t>неприостановление</w:t>
            </w:r>
            <w:proofErr w:type="spellEnd"/>
            <w:r w:rsidRPr="00A9547A">
              <w:t xml:space="preserve">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w:t>
            </w:r>
            <w:r w:rsidRPr="00A9547A">
              <w:lastRenderedPageBreak/>
              <w:t xml:space="preserve">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CB0BDC" w:rsidRPr="00A9547A" w:rsidRDefault="00F16544" w:rsidP="00FF6EDD">
            <w:pPr>
              <w:autoSpaceDE w:val="0"/>
              <w:autoSpaceDN w:val="0"/>
              <w:adjustRightInd w:val="0"/>
              <w:spacing w:after="0"/>
            </w:pPr>
            <w:proofErr w:type="gramStart"/>
            <w:r>
              <w:t>6</w:t>
            </w:r>
            <w:r w:rsidR="00CB0BDC" w:rsidRPr="00A9547A">
              <w:t xml:space="preserve">)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lastRenderedPageBreak/>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 xml:space="preserve">по адресу: Липецкая область, </w:t>
            </w:r>
            <w:proofErr w:type="spellStart"/>
            <w:r w:rsidR="00CB0BDC" w:rsidRPr="00A9547A">
              <w:t>Грязинский</w:t>
            </w:r>
            <w:proofErr w:type="spellEnd"/>
            <w:r w:rsidR="00CB0BDC" w:rsidRPr="00A9547A">
              <w:t xml:space="preserve">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proofErr w:type="spellStart"/>
              <w:r w:rsidR="008B0A59" w:rsidRPr="00BA0B71">
                <w:rPr>
                  <w:rStyle w:val="a5"/>
                  <w:spacing w:val="4"/>
                  <w:lang w:val="en-US"/>
                </w:rPr>
                <w:t>russez</w:t>
              </w:r>
              <w:proofErr w:type="spellEnd"/>
              <w:r w:rsidR="008B0A59" w:rsidRPr="00BA0B71">
                <w:rPr>
                  <w:rStyle w:val="a5"/>
                  <w:spacing w:val="4"/>
                </w:rPr>
                <w:t>.</w:t>
              </w:r>
              <w:proofErr w:type="spellStart"/>
              <w:r w:rsidR="008B0A59" w:rsidRPr="00BA0B71">
                <w:rPr>
                  <w:rStyle w:val="a5"/>
                  <w:spacing w:val="4"/>
                  <w:lang w:val="en-US"/>
                </w:rPr>
                <w:t>ru</w:t>
              </w:r>
              <w:proofErr w:type="spellEnd"/>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 xml:space="preserve">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w:t>
            </w:r>
            <w:r w:rsidRPr="00A9547A">
              <w:rPr>
                <w:szCs w:val="24"/>
              </w:rPr>
              <w:lastRenderedPageBreak/>
              <w:t>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lastRenderedPageBreak/>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0E3A6F"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0E3A6F">
              <w:t xml:space="preserve">: </w:t>
            </w:r>
            <w:r w:rsidR="00407A4E" w:rsidRPr="000E3A6F">
              <w:rPr>
                <w:b/>
              </w:rPr>
              <w:t>«</w:t>
            </w:r>
            <w:r w:rsidR="000153BE">
              <w:rPr>
                <w:b/>
              </w:rPr>
              <w:t>15</w:t>
            </w:r>
            <w:r w:rsidR="001F31FF" w:rsidRPr="000E3A6F">
              <w:rPr>
                <w:b/>
              </w:rPr>
              <w:t>»</w:t>
            </w:r>
            <w:r w:rsidRPr="000E3A6F">
              <w:rPr>
                <w:b/>
              </w:rPr>
              <w:t xml:space="preserve"> </w:t>
            </w:r>
            <w:r w:rsidR="005D283D">
              <w:rPr>
                <w:b/>
              </w:rPr>
              <w:t>апреля</w:t>
            </w:r>
            <w:r w:rsidR="007B1B2E" w:rsidRPr="000E3A6F">
              <w:rPr>
                <w:b/>
              </w:rPr>
              <w:t xml:space="preserve"> 2</w:t>
            </w:r>
            <w:r w:rsidR="00563001" w:rsidRPr="000E3A6F">
              <w:rPr>
                <w:b/>
              </w:rPr>
              <w:t>01</w:t>
            </w:r>
            <w:r w:rsidR="004A0713" w:rsidRPr="000E3A6F">
              <w:rPr>
                <w:b/>
              </w:rPr>
              <w:t>5</w:t>
            </w:r>
            <w:r w:rsidRPr="000E3A6F">
              <w:rPr>
                <w:b/>
              </w:rPr>
              <w:t xml:space="preserve"> года.</w:t>
            </w:r>
          </w:p>
          <w:p w:rsidR="00CB0BDC" w:rsidRPr="00A9547A" w:rsidRDefault="00CB0BDC" w:rsidP="000153BE">
            <w:pPr>
              <w:shd w:val="clear" w:color="auto" w:fill="FFFFFF"/>
              <w:spacing w:after="0"/>
              <w:ind w:right="140"/>
            </w:pPr>
            <w:r w:rsidRPr="000E3A6F">
              <w:t xml:space="preserve">Окончание срока </w:t>
            </w:r>
            <w:r w:rsidR="00C431C8" w:rsidRPr="000E3A6F">
              <w:t>предоставления</w:t>
            </w:r>
            <w:r w:rsidRPr="000E3A6F">
              <w:t xml:space="preserve"> разъяснени</w:t>
            </w:r>
            <w:r w:rsidR="005A579C" w:rsidRPr="000E3A6F">
              <w:t>й</w:t>
            </w:r>
            <w:r w:rsidRPr="000E3A6F">
              <w:t xml:space="preserve"> положений конкурсной документации: </w:t>
            </w:r>
            <w:r w:rsidR="00BE44E4" w:rsidRPr="000E3A6F">
              <w:rPr>
                <w:b/>
              </w:rPr>
              <w:t>«</w:t>
            </w:r>
            <w:r w:rsidR="000153BE">
              <w:rPr>
                <w:b/>
              </w:rPr>
              <w:t>7</w:t>
            </w:r>
            <w:r w:rsidR="00C65AF3" w:rsidRPr="000E3A6F">
              <w:rPr>
                <w:b/>
              </w:rPr>
              <w:t>»</w:t>
            </w:r>
            <w:r w:rsidR="00407A4E" w:rsidRPr="000E3A6F">
              <w:rPr>
                <w:b/>
              </w:rPr>
              <w:t xml:space="preserve"> </w:t>
            </w:r>
            <w:r w:rsidR="000153BE">
              <w:rPr>
                <w:b/>
              </w:rPr>
              <w:t xml:space="preserve">мая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 xml:space="preserve">Участник закупки подает заявку </w:t>
            </w:r>
            <w:proofErr w:type="gramStart"/>
            <w:r w:rsidRPr="00A9547A">
              <w:t>на участие в конкурсе в письменной форме на бумажном носителе в запечатанном конверте</w:t>
            </w:r>
            <w:proofErr w:type="gramEnd"/>
            <w:r w:rsidRPr="00A9547A">
              <w:t>.</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223447">
        <w:trPr>
          <w:trHeight w:val="977"/>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В случае</w:t>
            </w:r>
            <w:proofErr w:type="gramStart"/>
            <w:r w:rsidRPr="00DB3E6E">
              <w:t>,</w:t>
            </w:r>
            <w:proofErr w:type="gramEnd"/>
            <w:r w:rsidRPr="00DB3E6E">
              <w:t xml:space="preserve">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proofErr w:type="gramStart"/>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030522">
              <w:rPr>
                <w:szCs w:val="24"/>
              </w:rPr>
              <w:t>2012, 2013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 xml:space="preserve">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w:t>
            </w:r>
            <w:r w:rsidR="004F6E45" w:rsidRPr="00DB3E6E">
              <w:rPr>
                <w:color w:val="000000"/>
                <w:szCs w:val="24"/>
              </w:rPr>
              <w:lastRenderedPageBreak/>
              <w:t>налогообложения, с отметкой налогового органа о приеме, копию уведомления</w:t>
            </w:r>
            <w:proofErr w:type="gramEnd"/>
            <w:r w:rsidR="004F6E45" w:rsidRPr="00DB3E6E">
              <w:rPr>
                <w:color w:val="000000"/>
                <w:szCs w:val="24"/>
              </w:rPr>
              <w:t xml:space="preserve">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выданная ИФНС России;</w:t>
            </w:r>
          </w:p>
          <w:p w:rsidR="00CB0BDC" w:rsidRPr="00DB3E6E" w:rsidRDefault="00CB0BDC" w:rsidP="004232AD">
            <w:pPr>
              <w:spacing w:after="0"/>
            </w:pPr>
            <w:r w:rsidRPr="00DB3E6E">
              <w:noBreakHyphen/>
              <w:t> свидетельство о государственной регистрации участника закупки;</w:t>
            </w:r>
          </w:p>
          <w:p w:rsidR="00CB0BDC" w:rsidRPr="00DB3E6E" w:rsidRDefault="00CB0BDC" w:rsidP="004232AD">
            <w:pPr>
              <w:spacing w:after="0"/>
            </w:pPr>
            <w:r w:rsidRPr="00DB3E6E">
              <w:noBreakHyphen/>
              <w:t> информационное письмо об учете в ЕГРПО;</w:t>
            </w:r>
          </w:p>
          <w:p w:rsidR="00CB0BDC" w:rsidRPr="00DB3E6E" w:rsidRDefault="00CB0BDC" w:rsidP="004232AD">
            <w:pPr>
              <w:spacing w:after="0"/>
            </w:pPr>
            <w:r w:rsidRPr="00DB3E6E">
              <w:noBreakHyphen/>
              <w:t> свидетельство о постановке на учет в налоговом органе.</w:t>
            </w:r>
          </w:p>
          <w:p w:rsidR="00CB0BDC" w:rsidRPr="00DB3E6E" w:rsidRDefault="00CB0BDC" w:rsidP="004232AD">
            <w:pPr>
              <w:autoSpaceDE w:val="0"/>
              <w:autoSpaceDN w:val="0"/>
              <w:adjustRightInd w:val="0"/>
              <w:spacing w:after="0"/>
            </w:pPr>
            <w:proofErr w:type="gramStart"/>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w:t>
            </w:r>
            <w:proofErr w:type="gramEnd"/>
            <w:r w:rsidRPr="00DB3E6E">
              <w:t xml:space="preserve"> </w:t>
            </w:r>
            <w:proofErr w:type="gramStart"/>
            <w:r w:rsidRPr="00DB3E6E">
              <w:t>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w:t>
            </w:r>
            <w:proofErr w:type="gramEnd"/>
            <w:r w:rsidRPr="00DB3E6E">
              <w:t xml:space="preserve"> дня размещения на официальном сайте</w:t>
            </w:r>
            <w:r w:rsidR="00B15CAF" w:rsidRPr="00DB3E6E">
              <w:t>, сайте ОАО «ОЭЗ»</w:t>
            </w:r>
            <w:r w:rsidRPr="00DB3E6E">
              <w:t xml:space="preserve"> извещения о проведении открытого конкурса.</w:t>
            </w:r>
          </w:p>
          <w:p w:rsidR="00A46E7B" w:rsidRDefault="00CB0BDC" w:rsidP="0028411C">
            <w:pPr>
              <w:spacing w:after="0"/>
            </w:pPr>
            <w:r w:rsidRPr="00B206FA">
              <w:t>8. </w:t>
            </w:r>
            <w:proofErr w:type="gramStart"/>
            <w:r w:rsidR="0028411C" w:rsidRPr="00B206FA">
              <w:t>Копию свидетельства</w:t>
            </w:r>
            <w:r w:rsidR="00A46E7B" w:rsidRPr="00B206FA">
              <w:t xml:space="preserve"> о допуске к  </w:t>
            </w:r>
            <w:r w:rsidR="0028411C" w:rsidRPr="00B206FA">
              <w:t xml:space="preserve">определённым </w:t>
            </w:r>
            <w:r w:rsidR="00A46E7B" w:rsidRPr="00B206FA">
              <w:t>видам работ</w:t>
            </w:r>
            <w:r w:rsidR="0028411C" w:rsidRPr="00B206FA">
              <w:t xml:space="preserve"> (согласно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B206FA">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B206FA">
              <w:t>)  в соответствии с п. 3</w:t>
            </w:r>
            <w:proofErr w:type="gramEnd"/>
            <w:r w:rsidR="0028411C" w:rsidRPr="00B206FA">
              <w:t xml:space="preserve"> технического задания (технической части) конкурсной документации</w:t>
            </w:r>
            <w:r w:rsidR="00A46E7B" w:rsidRPr="00B206FA">
              <w:t>.</w:t>
            </w:r>
          </w:p>
          <w:p w:rsidR="00CB0BDC" w:rsidRPr="00DB3E6E" w:rsidRDefault="00CB0BDC" w:rsidP="004232AD">
            <w:pPr>
              <w:autoSpaceDE w:val="0"/>
              <w:autoSpaceDN w:val="0"/>
              <w:adjustRightInd w:val="0"/>
              <w:spacing w:after="0"/>
            </w:pPr>
            <w:r w:rsidRPr="00DB3E6E">
              <w:t xml:space="preserve">9. </w:t>
            </w:r>
            <w:proofErr w:type="gramStart"/>
            <w:r w:rsidRPr="00DB3E6E">
              <w:t>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DB3E6E">
              <w:t xml:space="preserve"> В случае</w:t>
            </w:r>
            <w:proofErr w:type="gramStart"/>
            <w:r w:rsidRPr="00DB3E6E">
              <w:t>,</w:t>
            </w:r>
            <w:proofErr w:type="gramEnd"/>
            <w:r w:rsidRPr="00DB3E6E">
              <w:t xml:space="preserve">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w:t>
            </w:r>
            <w:r w:rsidRPr="00DB3E6E">
              <w:lastRenderedPageBreak/>
              <w:t>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w:t>
            </w:r>
            <w:proofErr w:type="gramStart"/>
            <w:r w:rsidRPr="00DB3E6E">
              <w:t>,</w:t>
            </w:r>
            <w:proofErr w:type="gramEnd"/>
            <w:r w:rsidRPr="00DB3E6E">
              <w:t xml:space="preserve">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proofErr w:type="gramStart"/>
            <w:r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w:t>
            </w:r>
            <w:proofErr w:type="gramEnd"/>
            <w:r w:rsidRPr="00DB3E6E">
              <w:t xml:space="preserve"> исполнения договора являются крупной сделкой.</w:t>
            </w:r>
          </w:p>
          <w:p w:rsidR="00CB0BDC" w:rsidRPr="00DB3E6E" w:rsidRDefault="00CB0BDC" w:rsidP="004232AD">
            <w:pPr>
              <w:spacing w:after="0"/>
              <w:rPr>
                <w:color w:val="000000"/>
              </w:rPr>
            </w:pPr>
            <w:r w:rsidRPr="00DB3E6E">
              <w:rPr>
                <w:color w:val="000000"/>
              </w:rPr>
              <w:t xml:space="preserve">В случае, если получение указанного решения до истечения срока подачи заявок на участие в конкурсе для участника </w:t>
            </w:r>
            <w:proofErr w:type="gramStart"/>
            <w:r w:rsidRPr="00DB3E6E">
              <w:rPr>
                <w:color w:val="000000"/>
              </w:rPr>
              <w:t>закупки</w:t>
            </w:r>
            <w:proofErr w:type="gramEnd"/>
            <w:r w:rsidRPr="00DB3E6E">
              <w:rPr>
                <w:color w:val="000000"/>
              </w:rPr>
              <w:t xml:space="preserve">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w:t>
            </w:r>
            <w:proofErr w:type="gramStart"/>
            <w:r w:rsidRPr="00DB3E6E">
              <w:t>,</w:t>
            </w:r>
            <w:proofErr w:type="gramEnd"/>
            <w:r w:rsidRPr="00DB3E6E">
              <w:t xml:space="preserve">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w:t>
            </w:r>
            <w:proofErr w:type="gramStart"/>
            <w:r w:rsidRPr="00DB3E6E">
              <w:rPr>
                <w:rFonts w:ascii="Times New Roman" w:hAnsi="Times New Roman" w:cs="Times New Roman"/>
                <w:sz w:val="24"/>
                <w:szCs w:val="24"/>
              </w:rPr>
              <w:t>дств в к</w:t>
            </w:r>
            <w:proofErr w:type="gramEnd"/>
            <w:r w:rsidRPr="00DB3E6E">
              <w:rPr>
                <w:rFonts w:ascii="Times New Roman" w:hAnsi="Times New Roman" w:cs="Times New Roman"/>
                <w:sz w:val="24"/>
                <w:szCs w:val="24"/>
              </w:rPr>
              <w:t>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CB0BDC" w:rsidRPr="00DB3E6E" w:rsidRDefault="00B206FA" w:rsidP="00491466">
            <w:pPr>
              <w:autoSpaceDE w:val="0"/>
              <w:autoSpaceDN w:val="0"/>
              <w:adjustRightInd w:val="0"/>
              <w:spacing w:after="0"/>
            </w:pPr>
            <w:r>
              <w:t>13</w:t>
            </w:r>
            <w:r w:rsidR="00CB0BDC" w:rsidRPr="00404A9C">
              <w:t xml:space="preserve">. </w:t>
            </w:r>
            <w:proofErr w:type="gramStart"/>
            <w:r w:rsidR="00CB0BDC" w:rsidRPr="00404A9C">
              <w:t xml:space="preserve">Документы, подтверждающие квалификацию участника закупки, в том числе 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CC1D4E" w:rsidRPr="00223447">
              <w:t>):</w:t>
            </w:r>
            <w:r w:rsidR="00404A9C" w:rsidRPr="00223447">
              <w:t xml:space="preserve"> </w:t>
            </w:r>
            <w:r w:rsidR="00223447" w:rsidRPr="00223447">
              <w:t xml:space="preserve"> копии исполненных договоров (государственных контрактов) и копии документов, подтверждающих их исполнение (актами выполненных работ</w:t>
            </w:r>
            <w:r w:rsidR="00223447">
              <w:t>).</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Требования к предложениям о цене </w:t>
            </w:r>
            <w:r w:rsidRPr="00A9547A">
              <w:lastRenderedPageBreak/>
              <w:t>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lastRenderedPageBreak/>
              <w:t xml:space="preserve">Цена договора указывается цифрами и прописью, в случае разночтения подлежит рассмотрению комиссией цена, указанная </w:t>
            </w:r>
            <w:r w:rsidRPr="00DB3E6E">
              <w:lastRenderedPageBreak/>
              <w:t>прописью.</w:t>
            </w:r>
          </w:p>
          <w:p w:rsidR="00CB0BDC" w:rsidRPr="00DB3E6E" w:rsidRDefault="00CB0BDC" w:rsidP="004232AD">
            <w:pPr>
              <w:keepNext/>
              <w:keepLines/>
              <w:widowControl w:val="0"/>
              <w:suppressLineNumbers/>
              <w:suppressAutoHyphens/>
              <w:spacing w:after="0"/>
            </w:pPr>
            <w:r w:rsidRPr="00DB3E6E">
              <w:t>Все налоги, пошлины и прочие сборы, которые исполнитель договора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lastRenderedPageBreak/>
              <w:t xml:space="preserve">Заявки на участие в конкурсе принимаются: </w:t>
            </w:r>
          </w:p>
          <w:p w:rsidR="00CB0BDC" w:rsidRPr="00640BA6" w:rsidRDefault="00CB0BDC" w:rsidP="004232AD">
            <w:r w:rsidRPr="00640BA6">
              <w:t>- по почте:</w:t>
            </w:r>
          </w:p>
          <w:p w:rsidR="00CB0BDC" w:rsidRPr="00640BA6" w:rsidRDefault="00CB0BDC" w:rsidP="004232AD">
            <w:pPr>
              <w:widowControl w:val="0"/>
              <w:suppressLineNumbers/>
              <w:suppressAutoHyphens/>
              <w:spacing w:after="0"/>
            </w:pPr>
            <w:r w:rsidRPr="00640BA6">
              <w:t xml:space="preserve">398908, г. Липецк, п. </w:t>
            </w:r>
            <w:proofErr w:type="spellStart"/>
            <w:r w:rsidRPr="00640BA6">
              <w:t>Матырский</w:t>
            </w:r>
            <w:proofErr w:type="spellEnd"/>
            <w:r w:rsidRPr="00640BA6">
              <w:t xml:space="preserve">, ул. </w:t>
            </w:r>
            <w:proofErr w:type="spellStart"/>
            <w:r w:rsidRPr="00640BA6">
              <w:t>Моршанская</w:t>
            </w:r>
            <w:proofErr w:type="spellEnd"/>
            <w:r w:rsidRPr="00640BA6">
              <w:t>, 4 – а, а/я 344</w:t>
            </w:r>
          </w:p>
          <w:p w:rsidR="00CB0BDC" w:rsidRPr="00640BA6" w:rsidRDefault="00CB0BDC" w:rsidP="004232AD">
            <w:pPr>
              <w:widowControl w:val="0"/>
              <w:suppressLineNumbers/>
              <w:suppressAutoHyphens/>
              <w:spacing w:after="0"/>
            </w:pPr>
          </w:p>
          <w:p w:rsidR="003A49AB" w:rsidRPr="00640BA6" w:rsidRDefault="00CB0BDC" w:rsidP="003A49AB">
            <w:r w:rsidRPr="00640BA6">
              <w:t xml:space="preserve">- нарочным -  по адресу: Липецкая область, </w:t>
            </w:r>
            <w:proofErr w:type="spellStart"/>
            <w:r w:rsidRPr="00640BA6">
              <w:t>Грязинский</w:t>
            </w:r>
            <w:proofErr w:type="spellEnd"/>
            <w:r w:rsidRPr="00640BA6">
              <w:t xml:space="preserve"> район, </w:t>
            </w:r>
            <w:r w:rsidRPr="00640BA6">
              <w:lastRenderedPageBreak/>
              <w:t>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предпраздничные дни </w:t>
            </w:r>
            <w:proofErr w:type="gramStart"/>
            <w:r w:rsidR="003A49AB" w:rsidRPr="00640BA6">
              <w:rPr>
                <w:b/>
              </w:rPr>
              <w:t>до</w:t>
            </w:r>
            <w:proofErr w:type="gramEnd"/>
            <w:r w:rsidR="003A49AB" w:rsidRPr="00640BA6">
              <w:rPr>
                <w:b/>
              </w:rPr>
              <w:t xml:space="preserve"> 16.30</w:t>
            </w:r>
            <w:r w:rsidR="003A49AB" w:rsidRPr="00640BA6">
              <w:t xml:space="preserve">. </w:t>
            </w:r>
          </w:p>
          <w:p w:rsidR="00407A4E" w:rsidRPr="00640BA6" w:rsidRDefault="00CB0BDC" w:rsidP="004232AD">
            <w:pPr>
              <w:widowControl w:val="0"/>
              <w:suppressLineNumbers/>
              <w:suppressAutoHyphens/>
              <w:spacing w:after="0"/>
            </w:pPr>
            <w:r w:rsidRPr="00640BA6">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0153BE">
              <w:rPr>
                <w:b/>
              </w:rPr>
              <w:t>15</w:t>
            </w:r>
            <w:r w:rsidR="00CB0BDC" w:rsidRPr="000E3A6F">
              <w:rPr>
                <w:b/>
              </w:rPr>
              <w:t>»</w:t>
            </w:r>
            <w:r w:rsidR="00BE44E4" w:rsidRPr="000E3A6F">
              <w:rPr>
                <w:b/>
              </w:rPr>
              <w:t xml:space="preserve"> </w:t>
            </w:r>
            <w:r w:rsidR="00B206FA">
              <w:rPr>
                <w:b/>
              </w:rPr>
              <w:t>апреля</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сайте ОАО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B42AE4">
              <w:rPr>
                <w:b/>
              </w:rPr>
              <w:t>10</w:t>
            </w:r>
            <w:r w:rsidR="000153BE">
              <w:rPr>
                <w:b/>
              </w:rPr>
              <w:t>:3</w:t>
            </w:r>
            <w:r w:rsidRPr="00640BA6">
              <w:rPr>
                <w:b/>
              </w:rPr>
              <w:t>0 часов</w:t>
            </w:r>
            <w:r w:rsidRPr="00640BA6">
              <w:t xml:space="preserve"> (по московскому </w:t>
            </w:r>
            <w:r w:rsidRPr="000E3A6F">
              <w:t xml:space="preserve">времени) </w:t>
            </w:r>
            <w:r w:rsidRPr="000E3A6F">
              <w:rPr>
                <w:b/>
              </w:rPr>
              <w:t>«</w:t>
            </w:r>
            <w:r w:rsidR="000153BE">
              <w:rPr>
                <w:b/>
              </w:rPr>
              <w:t>12</w:t>
            </w:r>
            <w:r w:rsidRPr="000E3A6F">
              <w:rPr>
                <w:b/>
              </w:rPr>
              <w:t xml:space="preserve">» </w:t>
            </w:r>
            <w:r w:rsidR="00164AAE">
              <w:rPr>
                <w:b/>
              </w:rPr>
              <w:t>мая</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proofErr w:type="gramStart"/>
            <w:r w:rsidRPr="00640BA6">
              <w:t>В день окончания срока подачи заявок на участие в конкурсе непосредственно перед вскрытием конвертов с заявками</w:t>
            </w:r>
            <w:proofErr w:type="gramEnd"/>
            <w:r w:rsidRPr="00640BA6">
              <w:t xml:space="preserve"> на участие в конкурсе заявки подаются на заседании комиссии по адресу: Липецкая область, </w:t>
            </w:r>
            <w:proofErr w:type="spellStart"/>
            <w:r w:rsidRPr="00640BA6">
              <w:t>Грязинский</w:t>
            </w:r>
            <w:proofErr w:type="spellEnd"/>
            <w:r w:rsidRPr="00640BA6">
              <w:t xml:space="preserve">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w:t>
            </w:r>
            <w:proofErr w:type="gramStart"/>
            <w:r w:rsidRPr="00A9547A">
              <w:t>дств в сл</w:t>
            </w:r>
            <w:proofErr w:type="gramEnd"/>
            <w:r w:rsidRPr="00A9547A">
              <w:t>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491466">
              <w:t>составляет</w:t>
            </w:r>
            <w:r w:rsidRPr="00491466">
              <w:rPr>
                <w:b/>
              </w:rPr>
              <w:t xml:space="preserve"> </w:t>
            </w:r>
            <w:r w:rsidR="009E304D" w:rsidRPr="00491466">
              <w:rPr>
                <w:b/>
              </w:rPr>
              <w:t>732 809</w:t>
            </w:r>
            <w:r w:rsidR="00E5043F" w:rsidRPr="00491466">
              <w:rPr>
                <w:b/>
              </w:rPr>
              <w:t xml:space="preserve"> </w:t>
            </w:r>
            <w:r w:rsidR="00BE44E4" w:rsidRPr="00491466">
              <w:rPr>
                <w:b/>
              </w:rPr>
              <w:t xml:space="preserve">руб. </w:t>
            </w:r>
            <w:r w:rsidRPr="00491466">
              <w:t>(</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w:t>
            </w:r>
            <w:proofErr w:type="gramStart"/>
            <w:r w:rsidRPr="00A9547A">
              <w:t>дств в к</w:t>
            </w:r>
            <w:proofErr w:type="gramEnd"/>
            <w:r w:rsidRPr="00A9547A">
              <w:t>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w:t>
            </w:r>
            <w:proofErr w:type="gramStart"/>
            <w:r w:rsidRPr="00A9547A">
              <w:rPr>
                <w:rFonts w:ascii="Times New Roman" w:hAnsi="Times New Roman"/>
                <w:sz w:val="24"/>
                <w:szCs w:val="24"/>
              </w:rPr>
              <w:t>дств в к</w:t>
            </w:r>
            <w:proofErr w:type="gramEnd"/>
            <w:r w:rsidRPr="00A9547A">
              <w:rPr>
                <w:rFonts w:ascii="Times New Roman" w:hAnsi="Times New Roman"/>
                <w:sz w:val="24"/>
                <w:szCs w:val="24"/>
              </w:rPr>
              <w:t>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proofErr w:type="spellStart"/>
            <w:proofErr w:type="gramStart"/>
            <w:r w:rsidRPr="00A9547A">
              <w:rPr>
                <w:rFonts w:ascii="Times New Roman" w:hAnsi="Times New Roman"/>
                <w:sz w:val="24"/>
                <w:szCs w:val="24"/>
              </w:rPr>
              <w:t>р</w:t>
            </w:r>
            <w:proofErr w:type="spellEnd"/>
            <w:proofErr w:type="gramEnd"/>
            <w:r w:rsidRPr="00A9547A">
              <w:rPr>
                <w:rFonts w:ascii="Times New Roman" w:hAnsi="Times New Roman"/>
                <w:sz w:val="24"/>
                <w:szCs w:val="24"/>
              </w:rPr>
              <w:t>/с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 xml:space="preserve">Филиал ОАО Банк ВТБ в </w:t>
            </w:r>
            <w:proofErr w:type="gramStart"/>
            <w:r w:rsidRPr="00A9547A">
              <w:rPr>
                <w:rFonts w:ascii="Times New Roman" w:hAnsi="Times New Roman"/>
                <w:sz w:val="24"/>
                <w:szCs w:val="24"/>
              </w:rPr>
              <w:t>г</w:t>
            </w:r>
            <w:proofErr w:type="gramEnd"/>
            <w:r w:rsidRPr="00A9547A">
              <w:rPr>
                <w:rFonts w:ascii="Times New Roman" w:hAnsi="Times New Roman"/>
                <w:sz w:val="24"/>
                <w:szCs w:val="24"/>
              </w:rPr>
              <w:t>.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В графе «назначение платежа» указать номер и наименование открытого конкурса.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E3A6F">
              <w:rPr>
                <w:b/>
              </w:rPr>
              <w:t>«</w:t>
            </w:r>
            <w:r w:rsidR="000153BE">
              <w:rPr>
                <w:b/>
              </w:rPr>
              <w:t>12</w:t>
            </w:r>
            <w:r w:rsidR="00C907C3" w:rsidRPr="000E3A6F">
              <w:rPr>
                <w:b/>
              </w:rPr>
              <w:t xml:space="preserve">» </w:t>
            </w:r>
            <w:r w:rsidR="00164AAE">
              <w:rPr>
                <w:b/>
              </w:rPr>
              <w:t>мая</w:t>
            </w:r>
            <w:r w:rsidR="00C907C3" w:rsidRPr="000E3A6F">
              <w:rPr>
                <w:b/>
              </w:rPr>
              <w:t xml:space="preserve"> 201</w:t>
            </w:r>
            <w:r w:rsidR="007319CB" w:rsidRPr="000E3A6F">
              <w:rPr>
                <w:b/>
              </w:rPr>
              <w:t>5</w:t>
            </w:r>
            <w:r w:rsidR="00C907C3" w:rsidRPr="000E3A6F">
              <w:rPr>
                <w:b/>
              </w:rPr>
              <w:t xml:space="preserve"> года в </w:t>
            </w:r>
            <w:r w:rsidR="00640BA6" w:rsidRPr="000E3A6F">
              <w:rPr>
                <w:b/>
              </w:rPr>
              <w:t>1</w:t>
            </w:r>
            <w:r w:rsidR="00FB7837" w:rsidRPr="000E3A6F">
              <w:rPr>
                <w:b/>
              </w:rPr>
              <w:t>0</w:t>
            </w:r>
            <w:r w:rsidR="000153BE">
              <w:rPr>
                <w:b/>
              </w:rPr>
              <w:t>:3</w:t>
            </w:r>
            <w:r w:rsidRPr="000E3A6F">
              <w:rPr>
                <w:b/>
              </w:rPr>
              <w:t>0</w:t>
            </w:r>
            <w:r w:rsidRPr="00A9547A">
              <w:rPr>
                <w:b/>
              </w:rPr>
              <w:t xml:space="preserve"> </w:t>
            </w:r>
            <w:r w:rsidRPr="00A9547A">
              <w:t xml:space="preserve">(по московскому времени), по адресу: Липецкая область, </w:t>
            </w:r>
            <w:proofErr w:type="spellStart"/>
            <w:r w:rsidRPr="00A9547A">
              <w:t>Грязинский</w:t>
            </w:r>
            <w:proofErr w:type="spellEnd"/>
            <w:r w:rsidRPr="00A9547A">
              <w:t xml:space="preserve"> район, особая экономическая зона промышленно</w:t>
            </w:r>
            <w:r w:rsidR="00BA641F">
              <w:t xml:space="preserve"> - </w:t>
            </w:r>
            <w:r w:rsidRPr="00A9547A">
              <w:t>производственного типа «Липецк», административно-деловой центр</w:t>
            </w:r>
            <w:r w:rsidR="009172E1">
              <w:t>,</w:t>
            </w:r>
            <w:r w:rsidR="008E67BE">
              <w:t xml:space="preserve"> </w:t>
            </w:r>
            <w:r w:rsidRPr="00A9547A">
              <w:t>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640BA6" w:rsidRDefault="00BE44E4" w:rsidP="004232AD">
            <w:pPr>
              <w:spacing w:after="0"/>
            </w:pPr>
            <w:r w:rsidRPr="00640BA6">
              <w:t xml:space="preserve">Рассмотрение, оценка и сопоставление заявок на участие </w:t>
            </w:r>
            <w:r w:rsidR="005A579C" w:rsidRPr="00640BA6">
              <w:t xml:space="preserve">в </w:t>
            </w:r>
            <w:r w:rsidRPr="00640BA6">
              <w:t>конкурсе осуществляются по адресу Заказчика.</w:t>
            </w:r>
          </w:p>
          <w:p w:rsidR="00BE44E4" w:rsidRPr="000E3A6F" w:rsidRDefault="00BE44E4" w:rsidP="004232AD">
            <w:pPr>
              <w:spacing w:after="0"/>
            </w:pPr>
            <w:r w:rsidRPr="000E3A6F">
              <w:t>Дата рассмотрения заявок на участие в конкурсе:</w:t>
            </w:r>
            <w:r w:rsidRPr="000E3A6F">
              <w:rPr>
                <w:b/>
              </w:rPr>
              <w:t xml:space="preserve"> </w:t>
            </w:r>
          </w:p>
          <w:p w:rsidR="00BE44E4" w:rsidRPr="000E3A6F" w:rsidRDefault="00A1548A" w:rsidP="004232AD">
            <w:pPr>
              <w:spacing w:after="0"/>
            </w:pPr>
            <w:r w:rsidRPr="000E3A6F">
              <w:rPr>
                <w:b/>
              </w:rPr>
              <w:t>«</w:t>
            </w:r>
            <w:r w:rsidR="000153BE">
              <w:rPr>
                <w:b/>
              </w:rPr>
              <w:t>18</w:t>
            </w:r>
            <w:r w:rsidR="00472062" w:rsidRPr="000E3A6F">
              <w:rPr>
                <w:b/>
              </w:rPr>
              <w:t>»</w:t>
            </w:r>
            <w:r w:rsidR="00BE44E4" w:rsidRPr="000E3A6F">
              <w:rPr>
                <w:b/>
              </w:rPr>
              <w:t xml:space="preserve"> </w:t>
            </w:r>
            <w:r w:rsidR="009E304D">
              <w:rPr>
                <w:b/>
              </w:rPr>
              <w:t>мая</w:t>
            </w:r>
            <w:r w:rsidR="006F1746" w:rsidRPr="000E3A6F">
              <w:rPr>
                <w:b/>
              </w:rPr>
              <w:t xml:space="preserve"> </w:t>
            </w:r>
            <w:r w:rsidR="00BE44E4" w:rsidRPr="000E3A6F">
              <w:rPr>
                <w:b/>
              </w:rPr>
              <w:t>201</w:t>
            </w:r>
            <w:r w:rsidR="007319CB" w:rsidRPr="000E3A6F">
              <w:rPr>
                <w:b/>
              </w:rPr>
              <w:t>5</w:t>
            </w:r>
            <w:r w:rsidR="00BE44E4" w:rsidRPr="000E3A6F">
              <w:rPr>
                <w:b/>
              </w:rPr>
              <w:t xml:space="preserve"> года</w:t>
            </w:r>
            <w:r w:rsidR="00BE44E4" w:rsidRPr="000E3A6F">
              <w:t>.</w:t>
            </w:r>
          </w:p>
          <w:p w:rsidR="00156043" w:rsidRPr="000E3A6F" w:rsidRDefault="00BE44E4" w:rsidP="004232AD">
            <w:pPr>
              <w:spacing w:after="0"/>
            </w:pPr>
            <w:r w:rsidRPr="000E3A6F">
              <w:t xml:space="preserve">Дата оценки и сопоставления заявок на участие в конкурсе: </w:t>
            </w:r>
          </w:p>
          <w:p w:rsidR="00CB0BDC" w:rsidRPr="00640BA6" w:rsidRDefault="00CE098E" w:rsidP="009E304D">
            <w:pPr>
              <w:spacing w:after="0"/>
            </w:pPr>
            <w:r w:rsidRPr="000E3A6F">
              <w:rPr>
                <w:b/>
              </w:rPr>
              <w:t>«</w:t>
            </w:r>
            <w:r w:rsidR="000153BE">
              <w:rPr>
                <w:b/>
              </w:rPr>
              <w:t>19</w:t>
            </w:r>
            <w:r w:rsidR="00472062" w:rsidRPr="000E3A6F">
              <w:rPr>
                <w:b/>
              </w:rPr>
              <w:t xml:space="preserve">» </w:t>
            </w:r>
            <w:r w:rsidR="009E304D">
              <w:rPr>
                <w:b/>
              </w:rPr>
              <w:t>мая</w:t>
            </w:r>
            <w:r w:rsidR="00BE44E4" w:rsidRPr="000E3A6F">
              <w:rPr>
                <w:b/>
              </w:rPr>
              <w:t xml:space="preserve"> 201</w:t>
            </w:r>
            <w:r w:rsidR="007319CB" w:rsidRPr="000E3A6F">
              <w:rPr>
                <w:b/>
              </w:rPr>
              <w:t>5</w:t>
            </w:r>
            <w:r w:rsidR="00BE44E4" w:rsidRPr="000E3A6F">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lastRenderedPageBreak/>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491466" w:rsidRDefault="00CB0BDC" w:rsidP="004232AD">
            <w:pPr>
              <w:spacing w:after="0"/>
              <w:jc w:val="left"/>
            </w:pPr>
            <w:r w:rsidRPr="00C179B9">
              <w:t>1</w:t>
            </w:r>
            <w:r w:rsidR="009B3DA0" w:rsidRPr="00491466">
              <w:t xml:space="preserve">) цена договора (значимость – </w:t>
            </w:r>
            <w:r w:rsidR="001D65F4" w:rsidRPr="00491466">
              <w:t>4</w:t>
            </w:r>
            <w:r w:rsidR="00C179B9" w:rsidRPr="00491466">
              <w:t xml:space="preserve">0 </w:t>
            </w:r>
            <w:r w:rsidRPr="00491466">
              <w:t>%);</w:t>
            </w:r>
          </w:p>
          <w:p w:rsidR="001A7EAC" w:rsidRPr="00491466" w:rsidRDefault="00CB0BDC" w:rsidP="004232AD">
            <w:pPr>
              <w:autoSpaceDE w:val="0"/>
              <w:autoSpaceDN w:val="0"/>
              <w:adjustRightInd w:val="0"/>
              <w:spacing w:after="0"/>
            </w:pPr>
            <w:r w:rsidRPr="00491466">
              <w:t>2) квалификация уч</w:t>
            </w:r>
            <w:r w:rsidR="007319CB" w:rsidRPr="00491466">
              <w:t>а</w:t>
            </w:r>
            <w:r w:rsidR="00C179B9" w:rsidRPr="00491466">
              <w:t>стника конкурса (значимость – 40</w:t>
            </w:r>
            <w:r w:rsidRPr="00491466">
              <w:t xml:space="preserve"> %)</w:t>
            </w:r>
            <w:r w:rsidR="00B65740" w:rsidRPr="00491466">
              <w:t>;</w:t>
            </w:r>
          </w:p>
          <w:p w:rsidR="009B3DA0" w:rsidRPr="00C179B9" w:rsidRDefault="001A7EAC" w:rsidP="004232AD">
            <w:pPr>
              <w:autoSpaceDE w:val="0"/>
              <w:autoSpaceDN w:val="0"/>
              <w:adjustRightInd w:val="0"/>
              <w:spacing w:after="0"/>
            </w:pPr>
            <w:r w:rsidRPr="00491466">
              <w:t xml:space="preserve">3) срок </w:t>
            </w:r>
            <w:r w:rsidR="00B1643A" w:rsidRPr="00491466">
              <w:t xml:space="preserve">выполнения </w:t>
            </w:r>
            <w:r w:rsidR="00B415A6" w:rsidRPr="00491466">
              <w:t>работ</w:t>
            </w:r>
            <w:r w:rsidR="00E66E61" w:rsidRPr="00491466">
              <w:t xml:space="preserve"> </w:t>
            </w:r>
            <w:r w:rsidR="007319CB" w:rsidRPr="00491466">
              <w:t>(знач</w:t>
            </w:r>
            <w:r w:rsidR="001D65F4" w:rsidRPr="00491466">
              <w:t>имость -2</w:t>
            </w:r>
            <w:r w:rsidR="00C179B9" w:rsidRPr="00491466">
              <w:t xml:space="preserve">0 </w:t>
            </w:r>
            <w:r w:rsidRPr="00491466">
              <w:t>%)</w:t>
            </w:r>
            <w:r w:rsidR="00D55661" w:rsidRPr="00491466">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D20F8F" w:rsidRPr="00A9547A" w:rsidRDefault="00D20F8F" w:rsidP="00D20F8F">
            <w:pPr>
              <w:keepNext/>
              <w:keepLines/>
              <w:widowControl w:val="0"/>
              <w:suppressLineNumbers/>
              <w:suppressAutoHyphens/>
              <w:spacing w:after="0"/>
              <w:rPr>
                <w:bCs/>
              </w:rPr>
            </w:pPr>
            <w:r w:rsidRPr="00A9547A">
              <w:rPr>
                <w:bCs/>
              </w:rPr>
              <w:t>10% от цены договора</w:t>
            </w:r>
          </w:p>
          <w:p w:rsidR="00D20F8F" w:rsidRPr="00E366E1" w:rsidRDefault="00D20F8F" w:rsidP="00D20F8F">
            <w:pPr>
              <w:keepNext/>
              <w:keepLines/>
              <w:widowControl w:val="0"/>
              <w:suppressLineNumbers/>
              <w:suppressAutoHyphens/>
              <w:spacing w:after="0"/>
              <w:rPr>
                <w:bCs/>
              </w:rPr>
            </w:pPr>
            <w:r w:rsidRPr="00A9547A">
              <w:rPr>
                <w:bCs/>
              </w:rPr>
              <w:t xml:space="preserve">В соответствии </w:t>
            </w:r>
            <w:r w:rsidRPr="00AA0C15">
              <w:rPr>
                <w:bCs/>
              </w:rPr>
              <w:t>со ст. 6.2</w:t>
            </w:r>
            <w:r w:rsidRPr="00AA0C15">
              <w:rPr>
                <w:bCs/>
                <w:color w:val="FF0000"/>
              </w:rPr>
              <w:t xml:space="preserve"> </w:t>
            </w:r>
            <w:r w:rsidRPr="00AA0C15">
              <w:rPr>
                <w:bCs/>
              </w:rPr>
              <w:t>проекта договора, п. 8.2. Раздела</w:t>
            </w:r>
            <w:r w:rsidRPr="00A9547A">
              <w:rPr>
                <w:bCs/>
              </w:rPr>
              <w:t xml:space="preserve"> </w:t>
            </w:r>
            <w:r w:rsidRPr="00A9547A">
              <w:rPr>
                <w:bCs/>
                <w:lang w:val="en-US"/>
              </w:rPr>
              <w:t>I</w:t>
            </w:r>
            <w:r w:rsidRPr="00A9547A">
              <w:rPr>
                <w:bCs/>
              </w:rPr>
              <w:t xml:space="preserve"> настоящей документации.</w:t>
            </w:r>
          </w:p>
          <w:p w:rsidR="00D55661" w:rsidRPr="00A9547A" w:rsidRDefault="00D55661" w:rsidP="00D20F8F">
            <w:pPr>
              <w:keepNext/>
              <w:keepLines/>
              <w:widowControl w:val="0"/>
              <w:suppressLineNumbers/>
              <w:suppressAutoHyphens/>
              <w:spacing w:after="0"/>
              <w:rPr>
                <w:bCs/>
              </w:rPr>
            </w:pPr>
          </w:p>
        </w:tc>
      </w:tr>
    </w:tbl>
    <w:p w:rsidR="00601BDE" w:rsidRDefault="00601BD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5550F3">
        <w:rPr>
          <w:sz w:val="22"/>
          <w:szCs w:val="22"/>
        </w:rPr>
        <w:t>4</w:t>
      </w:r>
      <w:r w:rsidR="00C179B9">
        <w:rPr>
          <w:sz w:val="22"/>
          <w:szCs w:val="22"/>
        </w:rPr>
        <w:t>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Rai</w:t>
      </w:r>
      <w:proofErr w:type="spellEnd"/>
      <w:r w:rsidRPr="004C2DBF">
        <w:rPr>
          <w:i/>
          <w:iCs/>
          <w:sz w:val="22"/>
          <w:szCs w:val="22"/>
        </w:rPr>
        <w:t xml:space="preserve">  </w:t>
      </w:r>
      <w:r w:rsidRPr="004C2DBF">
        <w:rPr>
          <w:sz w:val="22"/>
          <w:szCs w:val="22"/>
        </w:rPr>
        <w:t xml:space="preserve">- рейтинг, присуждаемый </w:t>
      </w:r>
      <w:proofErr w:type="spellStart"/>
      <w:r w:rsidRPr="004C2DBF">
        <w:rPr>
          <w:sz w:val="22"/>
          <w:szCs w:val="22"/>
        </w:rPr>
        <w:t>i-й</w:t>
      </w:r>
      <w:proofErr w:type="spellEnd"/>
      <w:r w:rsidRPr="004C2DBF">
        <w:rPr>
          <w:sz w:val="22"/>
          <w:szCs w:val="22"/>
        </w:rPr>
        <w:t xml:space="preserve"> заявке по указанному критерию;</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w:t>
      </w:r>
      <w:r w:rsidR="00703357">
        <w:rPr>
          <w:sz w:val="22"/>
          <w:szCs w:val="22"/>
        </w:rPr>
        <w:t>m</w:t>
      </w:r>
      <w:proofErr w:type="spellEnd"/>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Ai</w:t>
      </w:r>
      <w:proofErr w:type="spellEnd"/>
      <w:r w:rsidRPr="004C2DBF">
        <w:rPr>
          <w:i/>
          <w:iCs/>
          <w:sz w:val="22"/>
          <w:szCs w:val="22"/>
        </w:rPr>
        <w:t xml:space="preserve"> </w:t>
      </w:r>
      <w:r w:rsidRPr="004C2DBF">
        <w:rPr>
          <w:sz w:val="22"/>
          <w:szCs w:val="22"/>
        </w:rPr>
        <w:t xml:space="preserve">- </w:t>
      </w:r>
      <w:r w:rsidR="00703357" w:rsidRPr="00816717">
        <w:rPr>
          <w:sz w:val="22"/>
          <w:szCs w:val="22"/>
        </w:rPr>
        <w:t>предложение i-го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w:t>
      </w:r>
      <w:proofErr w:type="gramStart"/>
      <w:r w:rsidRPr="004C2DBF">
        <w:rPr>
          <w:sz w:val="22"/>
          <w:szCs w:val="22"/>
        </w:rPr>
        <w:t>присуждаемый</w:t>
      </w:r>
      <w:proofErr w:type="gramEnd"/>
      <w:r w:rsidRPr="004C2DBF">
        <w:rPr>
          <w:sz w:val="22"/>
          <w:szCs w:val="22"/>
        </w:rPr>
        <w:t xml:space="preserve">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C179B9">
        <w:rPr>
          <w:sz w:val="22"/>
          <w:szCs w:val="22"/>
        </w:rPr>
        <w:t xml:space="preserve"> критерия: 40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t>Порядок оценки заявок по критерию:</w:t>
      </w:r>
    </w:p>
    <w:p w:rsidR="00D342D9" w:rsidRDefault="00D342D9" w:rsidP="001D4517">
      <w:pPr>
        <w:pStyle w:val="28"/>
        <w:spacing w:after="0" w:line="240" w:lineRule="auto"/>
        <w:rPr>
          <w:b/>
          <w:sz w:val="22"/>
          <w:szCs w:val="22"/>
        </w:rPr>
      </w:pPr>
      <w:r w:rsidRPr="001D4517">
        <w:rPr>
          <w:b/>
          <w:sz w:val="22"/>
          <w:szCs w:val="22"/>
          <w:u w:val="single"/>
        </w:rPr>
        <w:t>Показатель №1</w:t>
      </w:r>
      <w:r w:rsidRPr="00714E83">
        <w:rPr>
          <w:b/>
          <w:sz w:val="22"/>
          <w:szCs w:val="22"/>
        </w:rPr>
        <w:t>: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A12AF6" w:rsidRPr="00A12AF6" w:rsidRDefault="00F7512A" w:rsidP="00A12AF6">
      <w:pPr>
        <w:pStyle w:val="ConsPlusNonformat"/>
        <w:widowControl/>
        <w:ind w:left="567"/>
        <w:jc w:val="both"/>
        <w:rPr>
          <w:rFonts w:ascii="Times New Roman" w:hAnsi="Times New Roman" w:cs="Times New Roman"/>
          <w:sz w:val="22"/>
          <w:szCs w:val="22"/>
        </w:rPr>
      </w:pPr>
      <w:r>
        <w:rPr>
          <w:rFonts w:ascii="Times New Roman" w:hAnsi="Times New Roman" w:cs="Times New Roman"/>
          <w:sz w:val="22"/>
          <w:szCs w:val="22"/>
        </w:rPr>
        <w:t>Наличие у у</w:t>
      </w:r>
      <w:r w:rsidR="00A12AF6" w:rsidRPr="00A12AF6">
        <w:rPr>
          <w:rFonts w:ascii="Times New Roman" w:hAnsi="Times New Roman" w:cs="Times New Roman"/>
          <w:sz w:val="22"/>
          <w:szCs w:val="22"/>
        </w:rPr>
        <w:t xml:space="preserve">частника </w:t>
      </w:r>
      <w:r>
        <w:rPr>
          <w:rFonts w:ascii="Times New Roman" w:hAnsi="Times New Roman" w:cs="Times New Roman"/>
          <w:sz w:val="22"/>
          <w:szCs w:val="22"/>
        </w:rPr>
        <w:t xml:space="preserve">конкурса </w:t>
      </w:r>
      <w:r w:rsidR="00A12AF6" w:rsidRPr="00A12AF6">
        <w:rPr>
          <w:rFonts w:ascii="Times New Roman" w:hAnsi="Times New Roman" w:cs="Times New Roman"/>
          <w:sz w:val="22"/>
          <w:szCs w:val="22"/>
        </w:rPr>
        <w:t>исполненного договора в 2010-2015г. на проектирование объекта сопоставимого по характеру выполняемых работ с конкурсным проектированием с максимальной ценой (максимальное значение показателя 20 баллов):</w:t>
      </w:r>
    </w:p>
    <w:tbl>
      <w:tblPr>
        <w:tblStyle w:val="affd"/>
        <w:tblW w:w="0" w:type="auto"/>
        <w:tblInd w:w="675" w:type="dxa"/>
        <w:tblLook w:val="04A0"/>
      </w:tblPr>
      <w:tblGrid>
        <w:gridCol w:w="6663"/>
        <w:gridCol w:w="2976"/>
      </w:tblGrid>
      <w:tr w:rsidR="00A12AF6" w:rsidRPr="00A12AF6" w:rsidTr="00A12AF6">
        <w:tc>
          <w:tcPr>
            <w:tcW w:w="6663"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Максимальная цена выполненного договора</w:t>
            </w:r>
          </w:p>
        </w:tc>
        <w:tc>
          <w:tcPr>
            <w:tcW w:w="2976"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Количество балов</w:t>
            </w:r>
          </w:p>
        </w:tc>
      </w:tr>
      <w:tr w:rsidR="00A12AF6" w:rsidRPr="00A12AF6" w:rsidTr="00A12AF6">
        <w:tc>
          <w:tcPr>
            <w:tcW w:w="6663"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 xml:space="preserve">более 14 000 тыс. руб.  </w:t>
            </w:r>
          </w:p>
        </w:tc>
        <w:tc>
          <w:tcPr>
            <w:tcW w:w="2976"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20</w:t>
            </w:r>
          </w:p>
        </w:tc>
      </w:tr>
      <w:tr w:rsidR="00A12AF6" w:rsidRPr="00A12AF6" w:rsidTr="00A12AF6">
        <w:tc>
          <w:tcPr>
            <w:tcW w:w="6663"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от 11 000 тыс. руб.  – 14 000 тыс. руб. (включительно)</w:t>
            </w:r>
          </w:p>
        </w:tc>
        <w:tc>
          <w:tcPr>
            <w:tcW w:w="2976"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15</w:t>
            </w:r>
          </w:p>
        </w:tc>
      </w:tr>
      <w:tr w:rsidR="00A12AF6" w:rsidRPr="00A12AF6" w:rsidTr="00A12AF6">
        <w:tc>
          <w:tcPr>
            <w:tcW w:w="6663"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от 8 000 тыс. руб.– 11 000 тыс. руб. (включительно)</w:t>
            </w:r>
          </w:p>
        </w:tc>
        <w:tc>
          <w:tcPr>
            <w:tcW w:w="2976"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10</w:t>
            </w:r>
          </w:p>
        </w:tc>
      </w:tr>
      <w:tr w:rsidR="00A12AF6" w:rsidRPr="00A12AF6" w:rsidTr="00A12AF6">
        <w:tc>
          <w:tcPr>
            <w:tcW w:w="6663"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 xml:space="preserve">от 5 000 тыс. руб. – 8 000 тыс. руб. </w:t>
            </w:r>
            <w:r>
              <w:rPr>
                <w:rFonts w:ascii="Times New Roman" w:hAnsi="Times New Roman" w:cs="Times New Roman"/>
                <w:sz w:val="22"/>
                <w:szCs w:val="22"/>
              </w:rPr>
              <w:t xml:space="preserve"> </w:t>
            </w:r>
            <w:r w:rsidRPr="00A12AF6">
              <w:rPr>
                <w:rFonts w:ascii="Times New Roman" w:hAnsi="Times New Roman" w:cs="Times New Roman"/>
                <w:sz w:val="22"/>
                <w:szCs w:val="22"/>
              </w:rPr>
              <w:t>(включительно)</w:t>
            </w:r>
          </w:p>
        </w:tc>
        <w:tc>
          <w:tcPr>
            <w:tcW w:w="2976"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5</w:t>
            </w:r>
          </w:p>
        </w:tc>
      </w:tr>
      <w:tr w:rsidR="00A12AF6" w:rsidRPr="00A12AF6" w:rsidTr="00A12AF6">
        <w:tc>
          <w:tcPr>
            <w:tcW w:w="6663"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менее 5 000 тыс. руб. (включительно)</w:t>
            </w:r>
          </w:p>
        </w:tc>
        <w:tc>
          <w:tcPr>
            <w:tcW w:w="2976" w:type="dxa"/>
          </w:tcPr>
          <w:p w:rsidR="00A12AF6" w:rsidRPr="00A12AF6" w:rsidRDefault="00A12AF6" w:rsidP="00A12AF6">
            <w:pPr>
              <w:pStyle w:val="ConsPlusNonformat"/>
              <w:widowControl/>
              <w:ind w:left="567"/>
              <w:jc w:val="center"/>
              <w:rPr>
                <w:rFonts w:ascii="Times New Roman" w:hAnsi="Times New Roman" w:cs="Times New Roman"/>
                <w:sz w:val="22"/>
                <w:szCs w:val="22"/>
              </w:rPr>
            </w:pPr>
            <w:r w:rsidRPr="00A12AF6">
              <w:rPr>
                <w:rFonts w:ascii="Times New Roman" w:hAnsi="Times New Roman" w:cs="Times New Roman"/>
                <w:sz w:val="22"/>
                <w:szCs w:val="22"/>
              </w:rPr>
              <w:t>0</w:t>
            </w:r>
          </w:p>
        </w:tc>
      </w:tr>
    </w:tbl>
    <w:p w:rsidR="00A12AF6" w:rsidRPr="00714E83" w:rsidRDefault="00A12AF6" w:rsidP="006A7B99">
      <w:pPr>
        <w:pStyle w:val="28"/>
        <w:spacing w:after="0" w:line="240" w:lineRule="auto"/>
        <w:ind w:left="993"/>
        <w:rPr>
          <w:b/>
          <w:sz w:val="22"/>
          <w:szCs w:val="22"/>
        </w:rPr>
      </w:pPr>
    </w:p>
    <w:p w:rsidR="00404A9C" w:rsidRPr="001D4517" w:rsidRDefault="00D342D9" w:rsidP="001D4517">
      <w:pPr>
        <w:autoSpaceDE w:val="0"/>
        <w:autoSpaceDN w:val="0"/>
        <w:adjustRightInd w:val="0"/>
        <w:spacing w:after="0"/>
        <w:rPr>
          <w:u w:val="single"/>
        </w:rPr>
      </w:pPr>
      <w:proofErr w:type="gramStart"/>
      <w:r w:rsidRPr="001D4517">
        <w:rPr>
          <w:sz w:val="22"/>
          <w:szCs w:val="22"/>
          <w:u w:val="single"/>
        </w:rPr>
        <w:t xml:space="preserve">(подтверждается </w:t>
      </w:r>
      <w:r w:rsidR="00404A9C" w:rsidRPr="001D4517">
        <w:rPr>
          <w:u w:val="single"/>
        </w:rPr>
        <w:t>копиями исполненных договоров (государственных контрактов) и копиями документов, подтверждающих их исполнение (</w:t>
      </w:r>
      <w:r w:rsidR="00D20F8F" w:rsidRPr="001D4517">
        <w:rPr>
          <w:u w:val="single"/>
        </w:rPr>
        <w:t>актами</w:t>
      </w:r>
      <w:r w:rsidR="00B64F85" w:rsidRPr="001D4517">
        <w:rPr>
          <w:u w:val="single"/>
        </w:rPr>
        <w:t xml:space="preserve"> выполненных работ</w:t>
      </w:r>
      <w:r w:rsidR="00404A9C" w:rsidRPr="001D4517">
        <w:rPr>
          <w:u w:val="single"/>
        </w:rPr>
        <w:t>).</w:t>
      </w:r>
      <w:proofErr w:type="gramEnd"/>
    </w:p>
    <w:p w:rsidR="00F446F8" w:rsidRPr="00FA7A57" w:rsidRDefault="00F446F8" w:rsidP="006A7B99">
      <w:pPr>
        <w:pStyle w:val="28"/>
        <w:spacing w:after="0" w:line="240" w:lineRule="auto"/>
        <w:ind w:left="993"/>
        <w:rPr>
          <w:b/>
          <w:sz w:val="22"/>
          <w:szCs w:val="22"/>
          <w:highlight w:val="yellow"/>
        </w:rPr>
      </w:pPr>
    </w:p>
    <w:p w:rsidR="00D342D9" w:rsidRDefault="00D342D9" w:rsidP="001D4517">
      <w:pPr>
        <w:pStyle w:val="28"/>
        <w:spacing w:after="0" w:line="240" w:lineRule="auto"/>
        <w:rPr>
          <w:b/>
          <w:spacing w:val="-4"/>
          <w:sz w:val="22"/>
          <w:szCs w:val="22"/>
        </w:rPr>
      </w:pPr>
      <w:r w:rsidRPr="001D4517">
        <w:rPr>
          <w:b/>
          <w:sz w:val="22"/>
          <w:szCs w:val="22"/>
          <w:u w:val="single"/>
        </w:rPr>
        <w:t>Показатель №2</w:t>
      </w:r>
      <w:r w:rsidRPr="00A579D7">
        <w:rPr>
          <w:b/>
          <w:sz w:val="22"/>
          <w:szCs w:val="22"/>
        </w:rPr>
        <w:t xml:space="preserve"> </w:t>
      </w:r>
      <w:r w:rsidRPr="00A579D7">
        <w:rPr>
          <w:sz w:val="22"/>
          <w:szCs w:val="22"/>
        </w:rPr>
        <w:t xml:space="preserve">– </w:t>
      </w:r>
      <w:r w:rsidRPr="00A579D7">
        <w:rPr>
          <w:b/>
          <w:sz w:val="22"/>
          <w:szCs w:val="22"/>
        </w:rPr>
        <w:t xml:space="preserve">Общее количество исполненных </w:t>
      </w:r>
      <w:r w:rsidR="00D20F8F">
        <w:rPr>
          <w:b/>
          <w:sz w:val="22"/>
          <w:szCs w:val="22"/>
        </w:rPr>
        <w:t xml:space="preserve">аналогичных </w:t>
      </w:r>
      <w:r w:rsidRPr="00A579D7">
        <w:rPr>
          <w:b/>
          <w:sz w:val="22"/>
          <w:szCs w:val="22"/>
        </w:rPr>
        <w:t>договоров, цена которых превышает 20% от начальной (максимальной) цены договора</w:t>
      </w:r>
      <w:r w:rsidRPr="00A579D7">
        <w:rPr>
          <w:b/>
          <w:spacing w:val="-4"/>
          <w:sz w:val="22"/>
          <w:szCs w:val="22"/>
        </w:rPr>
        <w:t>.</w:t>
      </w:r>
    </w:p>
    <w:p w:rsidR="00B64F85" w:rsidRDefault="00B64F85" w:rsidP="006A7B99">
      <w:pPr>
        <w:pStyle w:val="28"/>
        <w:spacing w:after="0" w:line="240" w:lineRule="auto"/>
        <w:ind w:left="993"/>
        <w:rPr>
          <w:b/>
          <w:spacing w:val="-4"/>
          <w:sz w:val="22"/>
          <w:szCs w:val="22"/>
        </w:rPr>
      </w:pPr>
    </w:p>
    <w:p w:rsidR="00D342D9" w:rsidRPr="00A579D7" w:rsidRDefault="001D4517" w:rsidP="001D4517">
      <w:pPr>
        <w:ind w:left="567"/>
        <w:rPr>
          <w:sz w:val="22"/>
          <w:szCs w:val="22"/>
        </w:rPr>
      </w:pPr>
      <w:r>
        <w:rPr>
          <w:sz w:val="22"/>
          <w:szCs w:val="22"/>
        </w:rPr>
        <w:t xml:space="preserve"> </w:t>
      </w:r>
      <w:r w:rsidR="00D342D9" w:rsidRPr="00A579D7">
        <w:rPr>
          <w:sz w:val="22"/>
          <w:szCs w:val="22"/>
        </w:rPr>
        <w:t xml:space="preserve">Наличие у Участника </w:t>
      </w:r>
      <w:r w:rsidR="00B64F85">
        <w:rPr>
          <w:sz w:val="22"/>
          <w:szCs w:val="22"/>
        </w:rPr>
        <w:t>опыта проектирования</w:t>
      </w:r>
      <w:r w:rsidR="00AB7999" w:rsidRPr="00A579D7">
        <w:rPr>
          <w:sz w:val="22"/>
          <w:szCs w:val="22"/>
        </w:rPr>
        <w:t xml:space="preserve"> в 2010</w:t>
      </w:r>
      <w:r w:rsidR="00D342D9" w:rsidRPr="00A579D7">
        <w:rPr>
          <w:sz w:val="22"/>
          <w:szCs w:val="22"/>
        </w:rPr>
        <w:t xml:space="preserve"> - 201</w:t>
      </w:r>
      <w:r w:rsidR="0060456E">
        <w:rPr>
          <w:sz w:val="22"/>
          <w:szCs w:val="22"/>
        </w:rPr>
        <w:t>5</w:t>
      </w:r>
      <w:r w:rsidR="00D342D9" w:rsidRPr="00A579D7">
        <w:rPr>
          <w:sz w:val="22"/>
          <w:szCs w:val="22"/>
        </w:rPr>
        <w:t xml:space="preserve"> г. сопоставимого по характеру</w:t>
      </w:r>
      <w:r w:rsidR="00816717">
        <w:rPr>
          <w:sz w:val="22"/>
          <w:szCs w:val="22"/>
        </w:rPr>
        <w:t xml:space="preserve"> выполняемых работ, цена которых</w:t>
      </w:r>
      <w:r w:rsidR="00D342D9" w:rsidRPr="00A579D7">
        <w:rPr>
          <w:sz w:val="22"/>
          <w:szCs w:val="22"/>
        </w:rPr>
        <w:t xml:space="preserve"> превышает 20% от начальной (максимальной) цены договора.</w:t>
      </w:r>
    </w:p>
    <w:p w:rsidR="00D342D9" w:rsidRPr="00A579D7" w:rsidRDefault="00413ABD" w:rsidP="001D4517">
      <w:pPr>
        <w:ind w:left="567"/>
        <w:rPr>
          <w:sz w:val="22"/>
          <w:szCs w:val="22"/>
        </w:rPr>
      </w:pPr>
      <w:r w:rsidRPr="00A579D7">
        <w:rPr>
          <w:sz w:val="22"/>
          <w:szCs w:val="22"/>
        </w:rPr>
        <w:t>7</w:t>
      </w:r>
      <w:r w:rsidR="00D342D9" w:rsidRPr="00A579D7">
        <w:rPr>
          <w:sz w:val="22"/>
          <w:szCs w:val="22"/>
        </w:rPr>
        <w:t xml:space="preserve"> баллов за каждый договор, но не более </w:t>
      </w:r>
      <w:r w:rsidRPr="00A579D7">
        <w:rPr>
          <w:sz w:val="22"/>
          <w:szCs w:val="22"/>
        </w:rPr>
        <w:t>7</w:t>
      </w:r>
      <w:r w:rsidR="00D342D9" w:rsidRPr="00A579D7">
        <w:rPr>
          <w:sz w:val="22"/>
          <w:szCs w:val="22"/>
        </w:rPr>
        <w:t>0 баллов (ма</w:t>
      </w:r>
      <w:r w:rsidRPr="00A579D7">
        <w:rPr>
          <w:sz w:val="22"/>
          <w:szCs w:val="22"/>
        </w:rPr>
        <w:t>ксимальное значение показателя 7</w:t>
      </w:r>
      <w:r w:rsidR="00D342D9" w:rsidRPr="00A579D7">
        <w:rPr>
          <w:sz w:val="22"/>
          <w:szCs w:val="22"/>
        </w:rPr>
        <w:t>0 баллов).</w:t>
      </w:r>
    </w:p>
    <w:p w:rsidR="001D4517" w:rsidRDefault="001D4517" w:rsidP="001D4517">
      <w:pPr>
        <w:pStyle w:val="ConsPlusNonformat"/>
        <w:widowControl/>
        <w:ind w:left="567"/>
        <w:jc w:val="both"/>
        <w:rPr>
          <w:rFonts w:ascii="Times New Roman" w:hAnsi="Times New Roman" w:cs="Times New Roman"/>
          <w:sz w:val="22"/>
          <w:szCs w:val="22"/>
        </w:rPr>
      </w:pPr>
      <w:r>
        <w:rPr>
          <w:rFonts w:ascii="Times New Roman" w:hAnsi="Times New Roman" w:cs="Times New Roman"/>
          <w:sz w:val="22"/>
          <w:szCs w:val="22"/>
        </w:rPr>
        <w:t xml:space="preserve">         </w:t>
      </w:r>
      <w:r w:rsidR="00D342D9" w:rsidRPr="001D4517">
        <w:rPr>
          <w:rFonts w:ascii="Times New Roman" w:hAnsi="Times New Roman" w:cs="Times New Roman"/>
          <w:sz w:val="22"/>
          <w:szCs w:val="22"/>
        </w:rPr>
        <w:t xml:space="preserve">Сопоставимыми (аналогичными) по характеру видами </w:t>
      </w:r>
      <w:r w:rsidRPr="001D4517">
        <w:rPr>
          <w:rFonts w:ascii="Times New Roman" w:hAnsi="Times New Roman" w:cs="Times New Roman"/>
          <w:sz w:val="22"/>
          <w:szCs w:val="22"/>
        </w:rPr>
        <w:t xml:space="preserve"> </w:t>
      </w:r>
      <w:r w:rsidR="00D342D9" w:rsidRPr="001D4517">
        <w:rPr>
          <w:rFonts w:ascii="Times New Roman" w:hAnsi="Times New Roman" w:cs="Times New Roman"/>
          <w:sz w:val="22"/>
          <w:szCs w:val="22"/>
        </w:rPr>
        <w:t xml:space="preserve">работ являются работы по </w:t>
      </w:r>
      <w:proofErr w:type="spellStart"/>
      <w:proofErr w:type="gramStart"/>
      <w:r w:rsidRPr="001D4517">
        <w:rPr>
          <w:rFonts w:ascii="Times New Roman" w:hAnsi="Times New Roman" w:cs="Times New Roman"/>
          <w:sz w:val="22"/>
          <w:szCs w:val="22"/>
        </w:rPr>
        <w:t>по</w:t>
      </w:r>
      <w:proofErr w:type="spellEnd"/>
      <w:proofErr w:type="gramEnd"/>
      <w:r w:rsidRPr="001D4517">
        <w:rPr>
          <w:rFonts w:ascii="Times New Roman" w:hAnsi="Times New Roman" w:cs="Times New Roman"/>
          <w:sz w:val="22"/>
          <w:szCs w:val="22"/>
        </w:rPr>
        <w:t xml:space="preserve"> проектированию:</w:t>
      </w:r>
    </w:p>
    <w:p w:rsidR="000153BE" w:rsidRDefault="000153BE" w:rsidP="001D4517">
      <w:pPr>
        <w:pStyle w:val="ConsPlusNonformat"/>
        <w:widowControl/>
        <w:ind w:left="567"/>
        <w:jc w:val="both"/>
        <w:rPr>
          <w:rFonts w:ascii="Times New Roman" w:hAnsi="Times New Roman" w:cs="Times New Roman"/>
          <w:sz w:val="22"/>
          <w:szCs w:val="22"/>
        </w:rPr>
      </w:pPr>
    </w:p>
    <w:p w:rsidR="001D4517" w:rsidRPr="001D4517" w:rsidRDefault="001D4517" w:rsidP="001D4517">
      <w:pPr>
        <w:pStyle w:val="ConsPlusNonformat"/>
        <w:widowControl/>
        <w:ind w:left="567"/>
        <w:jc w:val="both"/>
        <w:rPr>
          <w:rFonts w:ascii="Times New Roman" w:hAnsi="Times New Roman" w:cs="Times New Roman"/>
          <w:sz w:val="22"/>
          <w:szCs w:val="22"/>
        </w:rPr>
      </w:pPr>
      <w:r w:rsidRPr="001D4517">
        <w:rPr>
          <w:rFonts w:ascii="Times New Roman" w:hAnsi="Times New Roman" w:cs="Times New Roman"/>
          <w:sz w:val="22"/>
          <w:szCs w:val="22"/>
        </w:rPr>
        <w:t xml:space="preserve">- сетей </w:t>
      </w:r>
      <w:proofErr w:type="spellStart"/>
      <w:r w:rsidRPr="001D4517">
        <w:rPr>
          <w:rFonts w:ascii="Times New Roman" w:hAnsi="Times New Roman" w:cs="Times New Roman"/>
          <w:sz w:val="22"/>
          <w:szCs w:val="22"/>
        </w:rPr>
        <w:t>хозфекальной</w:t>
      </w:r>
      <w:proofErr w:type="spellEnd"/>
      <w:r w:rsidRPr="001D4517">
        <w:rPr>
          <w:rFonts w:ascii="Times New Roman" w:hAnsi="Times New Roman" w:cs="Times New Roman"/>
          <w:sz w:val="22"/>
          <w:szCs w:val="22"/>
        </w:rPr>
        <w:t xml:space="preserve"> канализации диаметром от 300 мм и выше;</w:t>
      </w:r>
    </w:p>
    <w:p w:rsidR="001D4517" w:rsidRPr="001D4517" w:rsidRDefault="0070187B" w:rsidP="0070187B">
      <w:pPr>
        <w:pStyle w:val="ConsPlusNormal"/>
        <w:ind w:firstLine="0"/>
        <w:jc w:val="both"/>
        <w:outlineLvl w:val="2"/>
        <w:rPr>
          <w:rFonts w:ascii="Times New Roman" w:hAnsi="Times New Roman" w:cs="Times New Roman"/>
          <w:sz w:val="22"/>
          <w:szCs w:val="22"/>
        </w:rPr>
      </w:pPr>
      <w:r>
        <w:rPr>
          <w:rFonts w:ascii="Times New Roman" w:hAnsi="Times New Roman" w:cs="Times New Roman"/>
          <w:sz w:val="22"/>
          <w:szCs w:val="22"/>
        </w:rPr>
        <w:t xml:space="preserve">         </w:t>
      </w:r>
      <w:r w:rsidR="001D4517" w:rsidRPr="001D4517">
        <w:rPr>
          <w:rFonts w:ascii="Times New Roman" w:hAnsi="Times New Roman" w:cs="Times New Roman"/>
          <w:sz w:val="22"/>
          <w:szCs w:val="22"/>
        </w:rPr>
        <w:t xml:space="preserve">- сетей ливневой канализации диаметром от 400 мм и выше; </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сетей водоснабжения диаметром  от 150 мм и выше;</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сетей теплоснабжения диаметром  от 300 мм и выше;</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технологических трубопроводов диаметром от 200 мм и выше;</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автомобильных дорог различной категории сложности;</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xml:space="preserve">- сетей наружного освещения </w:t>
      </w:r>
      <w:r w:rsidRPr="001D4517">
        <w:rPr>
          <w:rFonts w:ascii="Times New Roman" w:hAnsi="Times New Roman" w:cs="Times New Roman"/>
          <w:sz w:val="22"/>
          <w:szCs w:val="22"/>
          <w:lang w:val="en-US"/>
        </w:rPr>
        <w:t>III</w:t>
      </w:r>
      <w:r w:rsidRPr="001D4517">
        <w:rPr>
          <w:rFonts w:ascii="Times New Roman" w:hAnsi="Times New Roman" w:cs="Times New Roman"/>
          <w:sz w:val="22"/>
          <w:szCs w:val="22"/>
        </w:rPr>
        <w:t xml:space="preserve"> и выше категории надежности электроснабжения;</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наружных сетей электроснабжения до 35 кВ включительно и их сооружений:</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сооружений по прокладке наземных инженерных сетей;</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наружных сетей слаботочных систем;</w:t>
      </w:r>
    </w:p>
    <w:p w:rsidR="001D4517" w:rsidRPr="001D4517" w:rsidRDefault="001D4517" w:rsidP="001D4517">
      <w:pPr>
        <w:pStyle w:val="ConsPlusNormal"/>
        <w:ind w:left="567" w:firstLine="0"/>
        <w:jc w:val="both"/>
        <w:outlineLvl w:val="2"/>
        <w:rPr>
          <w:rFonts w:ascii="Times New Roman" w:hAnsi="Times New Roman" w:cs="Times New Roman"/>
          <w:sz w:val="22"/>
          <w:szCs w:val="22"/>
        </w:rPr>
      </w:pPr>
      <w:r w:rsidRPr="001D4517">
        <w:rPr>
          <w:rFonts w:ascii="Times New Roman" w:hAnsi="Times New Roman" w:cs="Times New Roman"/>
          <w:sz w:val="22"/>
          <w:szCs w:val="22"/>
        </w:rPr>
        <w:t xml:space="preserve">- подъездных  железнодорожных путей  </w:t>
      </w:r>
      <w:r w:rsidRPr="001D4517">
        <w:rPr>
          <w:rFonts w:ascii="Times New Roman" w:hAnsi="Times New Roman" w:cs="Times New Roman"/>
          <w:sz w:val="22"/>
          <w:szCs w:val="22"/>
          <w:lang w:val="en-US"/>
        </w:rPr>
        <w:t>III</w:t>
      </w:r>
      <w:r w:rsidRPr="001D4517">
        <w:rPr>
          <w:rFonts w:ascii="Times New Roman" w:hAnsi="Times New Roman" w:cs="Times New Roman"/>
          <w:sz w:val="22"/>
          <w:szCs w:val="22"/>
        </w:rPr>
        <w:t xml:space="preserve">   категории и выше. </w:t>
      </w:r>
    </w:p>
    <w:p w:rsidR="001D4517" w:rsidRDefault="001D4517" w:rsidP="001D4517">
      <w:pPr>
        <w:autoSpaceDE w:val="0"/>
        <w:autoSpaceDN w:val="0"/>
        <w:adjustRightInd w:val="0"/>
        <w:spacing w:after="0"/>
        <w:ind w:left="993"/>
        <w:rPr>
          <w:sz w:val="22"/>
          <w:szCs w:val="22"/>
        </w:rPr>
      </w:pPr>
    </w:p>
    <w:p w:rsidR="001D4517" w:rsidRPr="001D4517" w:rsidRDefault="001D4517" w:rsidP="001D4517">
      <w:pPr>
        <w:autoSpaceDE w:val="0"/>
        <w:autoSpaceDN w:val="0"/>
        <w:adjustRightInd w:val="0"/>
        <w:spacing w:after="0"/>
        <w:rPr>
          <w:u w:val="single"/>
        </w:rPr>
      </w:pPr>
      <w:proofErr w:type="gramStart"/>
      <w:r w:rsidRPr="001D4517">
        <w:rPr>
          <w:sz w:val="22"/>
          <w:szCs w:val="22"/>
          <w:u w:val="single"/>
        </w:rPr>
        <w:t xml:space="preserve">(подтверждается </w:t>
      </w:r>
      <w:r w:rsidRPr="001D4517">
        <w:rPr>
          <w:u w:val="single"/>
        </w:rPr>
        <w:t>копиями исполненных договоров (государственных контрактов) и копиями документов, подтверждающих их исполнение (актами выполненных работ).</w:t>
      </w:r>
      <w:proofErr w:type="gramEnd"/>
    </w:p>
    <w:p w:rsidR="001D4517" w:rsidRDefault="001D4517" w:rsidP="00386716">
      <w:pPr>
        <w:autoSpaceDE w:val="0"/>
        <w:autoSpaceDN w:val="0"/>
        <w:adjustRightInd w:val="0"/>
        <w:spacing w:after="0"/>
        <w:ind w:left="993"/>
        <w:rPr>
          <w:sz w:val="22"/>
          <w:szCs w:val="22"/>
        </w:rPr>
      </w:pPr>
    </w:p>
    <w:p w:rsidR="000153BE" w:rsidRDefault="000153BE" w:rsidP="00386716">
      <w:pPr>
        <w:autoSpaceDE w:val="0"/>
        <w:autoSpaceDN w:val="0"/>
        <w:adjustRightInd w:val="0"/>
        <w:spacing w:after="0"/>
        <w:ind w:left="993"/>
        <w:rPr>
          <w:sz w:val="22"/>
          <w:szCs w:val="22"/>
        </w:rPr>
      </w:pPr>
    </w:p>
    <w:p w:rsidR="001D4517" w:rsidRDefault="001D4517" w:rsidP="001D4517">
      <w:pPr>
        <w:pStyle w:val="ConsPlusNormal"/>
        <w:ind w:firstLine="0"/>
        <w:jc w:val="both"/>
        <w:outlineLvl w:val="2"/>
        <w:rPr>
          <w:rFonts w:ascii="Times New Roman" w:hAnsi="Times New Roman" w:cs="Times New Roman"/>
          <w:b/>
          <w:sz w:val="22"/>
          <w:szCs w:val="22"/>
        </w:rPr>
      </w:pPr>
      <w:r w:rsidRPr="001D4517">
        <w:rPr>
          <w:rFonts w:ascii="Times New Roman" w:hAnsi="Times New Roman" w:cs="Times New Roman"/>
          <w:b/>
          <w:sz w:val="22"/>
          <w:szCs w:val="22"/>
          <w:u w:val="single"/>
        </w:rPr>
        <w:t>Показатель 3</w:t>
      </w:r>
      <w:r w:rsidRPr="00A53A2E">
        <w:rPr>
          <w:rFonts w:ascii="Times New Roman" w:hAnsi="Times New Roman" w:cs="Times New Roman"/>
          <w:b/>
          <w:sz w:val="22"/>
          <w:szCs w:val="22"/>
        </w:rPr>
        <w:t xml:space="preserve"> – «Квалификационный состав сотрудников».</w:t>
      </w:r>
    </w:p>
    <w:p w:rsidR="000153BE" w:rsidRDefault="000153BE" w:rsidP="001D4517">
      <w:pPr>
        <w:pStyle w:val="ConsPlusNormal"/>
        <w:ind w:firstLine="0"/>
        <w:jc w:val="both"/>
        <w:outlineLvl w:val="2"/>
        <w:rPr>
          <w:rFonts w:ascii="Times New Roman" w:hAnsi="Times New Roman" w:cs="Times New Roman"/>
          <w:b/>
          <w:sz w:val="22"/>
          <w:szCs w:val="22"/>
        </w:rPr>
      </w:pPr>
    </w:p>
    <w:p w:rsidR="001D4517" w:rsidRPr="00A53A2E" w:rsidRDefault="001D4517" w:rsidP="001D4517">
      <w:pPr>
        <w:pStyle w:val="ConsPlusNormal"/>
        <w:ind w:firstLine="0"/>
        <w:jc w:val="both"/>
        <w:outlineLvl w:val="2"/>
        <w:rPr>
          <w:rFonts w:ascii="Times New Roman" w:hAnsi="Times New Roman" w:cs="Times New Roman"/>
          <w:sz w:val="22"/>
          <w:szCs w:val="22"/>
        </w:rPr>
      </w:pPr>
      <w:r w:rsidRPr="00A53A2E">
        <w:rPr>
          <w:rFonts w:ascii="Times New Roman" w:hAnsi="Times New Roman" w:cs="Times New Roman"/>
          <w:sz w:val="22"/>
          <w:szCs w:val="22"/>
        </w:rPr>
        <w:t xml:space="preserve">У Участника </w:t>
      </w:r>
      <w:r>
        <w:rPr>
          <w:rFonts w:ascii="Times New Roman" w:hAnsi="Times New Roman" w:cs="Times New Roman"/>
          <w:sz w:val="22"/>
          <w:szCs w:val="22"/>
        </w:rPr>
        <w:t xml:space="preserve">закупки </w:t>
      </w:r>
      <w:r w:rsidRPr="00A53A2E">
        <w:rPr>
          <w:rFonts w:ascii="Times New Roman" w:hAnsi="Times New Roman" w:cs="Times New Roman"/>
          <w:sz w:val="22"/>
          <w:szCs w:val="22"/>
        </w:rPr>
        <w:t xml:space="preserve">рассматриваются сведения о наличии квалифицированного персонала для выполнения работ по предмету конкурса, имеющих опыт практической деятельности.  </w:t>
      </w:r>
    </w:p>
    <w:p w:rsidR="001D4517" w:rsidRPr="00A53A2E" w:rsidRDefault="001D4517" w:rsidP="001D4517">
      <w:pPr>
        <w:pStyle w:val="ConsPlusNormal"/>
        <w:ind w:firstLine="0"/>
        <w:jc w:val="both"/>
        <w:outlineLvl w:val="2"/>
        <w:rPr>
          <w:rFonts w:ascii="Times New Roman" w:hAnsi="Times New Roman" w:cs="Times New Roman"/>
          <w:sz w:val="22"/>
          <w:szCs w:val="22"/>
        </w:rPr>
      </w:pPr>
    </w:p>
    <w:tbl>
      <w:tblPr>
        <w:tblStyle w:val="affd"/>
        <w:tblW w:w="0" w:type="auto"/>
        <w:tblLook w:val="04A0"/>
      </w:tblPr>
      <w:tblGrid>
        <w:gridCol w:w="6062"/>
        <w:gridCol w:w="3509"/>
      </w:tblGrid>
      <w:tr w:rsidR="001D4517" w:rsidRPr="00A53A2E" w:rsidTr="001D4517">
        <w:tc>
          <w:tcPr>
            <w:tcW w:w="6062"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lastRenderedPageBreak/>
              <w:t>Наличие трудовых ресурсов</w:t>
            </w:r>
          </w:p>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 xml:space="preserve">(специалистов с </w:t>
            </w:r>
            <w:proofErr w:type="gramStart"/>
            <w:r w:rsidRPr="00A53A2E">
              <w:rPr>
                <w:rFonts w:ascii="Times New Roman" w:hAnsi="Times New Roman" w:cs="Times New Roman"/>
                <w:sz w:val="22"/>
                <w:szCs w:val="22"/>
              </w:rPr>
              <w:t>высшем</w:t>
            </w:r>
            <w:proofErr w:type="gramEnd"/>
            <w:r w:rsidRPr="00A53A2E">
              <w:rPr>
                <w:rFonts w:ascii="Times New Roman" w:hAnsi="Times New Roman" w:cs="Times New Roman"/>
                <w:sz w:val="22"/>
                <w:szCs w:val="22"/>
              </w:rPr>
              <w:t xml:space="preserve"> образованием)</w:t>
            </w:r>
          </w:p>
        </w:tc>
        <w:tc>
          <w:tcPr>
            <w:tcW w:w="3509"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Количество баллов</w:t>
            </w:r>
          </w:p>
        </w:tc>
      </w:tr>
      <w:tr w:rsidR="001D4517" w:rsidRPr="00A53A2E" w:rsidTr="001D4517">
        <w:tc>
          <w:tcPr>
            <w:tcW w:w="6062"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от 1 до 20 специалистов</w:t>
            </w:r>
          </w:p>
        </w:tc>
        <w:tc>
          <w:tcPr>
            <w:tcW w:w="3509"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2,5</w:t>
            </w:r>
          </w:p>
        </w:tc>
      </w:tr>
      <w:tr w:rsidR="001D4517" w:rsidRPr="00A53A2E" w:rsidTr="001D4517">
        <w:tc>
          <w:tcPr>
            <w:tcW w:w="6062"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от 20 до 50 специалистов</w:t>
            </w:r>
          </w:p>
        </w:tc>
        <w:tc>
          <w:tcPr>
            <w:tcW w:w="3509"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5</w:t>
            </w:r>
          </w:p>
        </w:tc>
      </w:tr>
      <w:tr w:rsidR="001D4517" w:rsidRPr="00A53A2E" w:rsidTr="001D4517">
        <w:tc>
          <w:tcPr>
            <w:tcW w:w="6062"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более 50 специалистов</w:t>
            </w:r>
          </w:p>
        </w:tc>
        <w:tc>
          <w:tcPr>
            <w:tcW w:w="3509" w:type="dxa"/>
          </w:tcPr>
          <w:p w:rsidR="001D4517" w:rsidRPr="00A53A2E" w:rsidRDefault="001D4517" w:rsidP="001D4517">
            <w:pPr>
              <w:pStyle w:val="ConsPlusNormal"/>
              <w:ind w:firstLine="0"/>
              <w:jc w:val="center"/>
              <w:outlineLvl w:val="2"/>
              <w:rPr>
                <w:rFonts w:ascii="Times New Roman" w:hAnsi="Times New Roman" w:cs="Times New Roman"/>
                <w:sz w:val="22"/>
                <w:szCs w:val="22"/>
              </w:rPr>
            </w:pPr>
            <w:r w:rsidRPr="00A53A2E">
              <w:rPr>
                <w:rFonts w:ascii="Times New Roman" w:hAnsi="Times New Roman" w:cs="Times New Roman"/>
                <w:sz w:val="22"/>
                <w:szCs w:val="22"/>
              </w:rPr>
              <w:t>10</w:t>
            </w:r>
          </w:p>
        </w:tc>
      </w:tr>
    </w:tbl>
    <w:p w:rsidR="001D4517" w:rsidRDefault="001D4517" w:rsidP="001D4517">
      <w:pPr>
        <w:pStyle w:val="ConsPlusNormal"/>
        <w:ind w:firstLine="0"/>
        <w:jc w:val="both"/>
        <w:outlineLvl w:val="2"/>
        <w:rPr>
          <w:rFonts w:ascii="Times New Roman" w:hAnsi="Times New Roman" w:cs="Times New Roman"/>
          <w:sz w:val="22"/>
          <w:szCs w:val="22"/>
        </w:rPr>
      </w:pPr>
      <w:r w:rsidRPr="00A53A2E">
        <w:rPr>
          <w:rFonts w:ascii="Times New Roman" w:hAnsi="Times New Roman" w:cs="Times New Roman"/>
          <w:sz w:val="22"/>
          <w:szCs w:val="22"/>
        </w:rPr>
        <w:t>( максимальное значение показателя 10 баллов)</w:t>
      </w:r>
    </w:p>
    <w:p w:rsidR="001D4517" w:rsidRPr="00A53A2E" w:rsidRDefault="001D4517" w:rsidP="001D4517">
      <w:pPr>
        <w:pStyle w:val="ConsPlusNormal"/>
        <w:ind w:firstLine="0"/>
        <w:jc w:val="both"/>
        <w:outlineLvl w:val="2"/>
        <w:rPr>
          <w:rFonts w:ascii="Times New Roman" w:hAnsi="Times New Roman" w:cs="Times New Roman"/>
          <w:sz w:val="22"/>
          <w:szCs w:val="22"/>
        </w:rPr>
      </w:pPr>
    </w:p>
    <w:p w:rsidR="007E5525" w:rsidRPr="007E5525" w:rsidRDefault="001D4517" w:rsidP="007E5525">
      <w:pPr>
        <w:tabs>
          <w:tab w:val="left" w:pos="567"/>
        </w:tabs>
        <w:spacing w:after="0"/>
        <w:ind w:firstLine="567"/>
        <w:rPr>
          <w:bCs/>
          <w:lang w:eastAsia="en-US"/>
        </w:rPr>
      </w:pPr>
      <w:r w:rsidRPr="007E5525">
        <w:rPr>
          <w:sz w:val="22"/>
          <w:szCs w:val="22"/>
        </w:rPr>
        <w:t xml:space="preserve">(данные о наличии трудовых ресурсов указывается </w:t>
      </w:r>
      <w:proofErr w:type="gramStart"/>
      <w:r w:rsidRPr="007E5525">
        <w:rPr>
          <w:sz w:val="22"/>
          <w:szCs w:val="22"/>
        </w:rPr>
        <w:t>в</w:t>
      </w:r>
      <w:proofErr w:type="gramEnd"/>
      <w:r w:rsidRPr="007E5525">
        <w:rPr>
          <w:sz w:val="22"/>
          <w:szCs w:val="22"/>
        </w:rPr>
        <w:t xml:space="preserve"> </w:t>
      </w:r>
      <w:proofErr w:type="gramStart"/>
      <w:r w:rsidR="007E5525" w:rsidRPr="007E5525">
        <w:t>Форма</w:t>
      </w:r>
      <w:proofErr w:type="gramEnd"/>
      <w:r w:rsidR="007E5525" w:rsidRPr="007E5525">
        <w:t xml:space="preserve"> №4 приложение № 3 к Заявке на участие в конкурсе). </w:t>
      </w:r>
    </w:p>
    <w:p w:rsidR="001D4517" w:rsidRDefault="001D4517" w:rsidP="006A7B99">
      <w:pPr>
        <w:ind w:left="993"/>
        <w:rPr>
          <w:b/>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 xml:space="preserve">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w:t>
      </w:r>
      <w:proofErr w:type="spellStart"/>
      <w:r w:rsidRPr="00472062">
        <w:rPr>
          <w:sz w:val="22"/>
          <w:szCs w:val="22"/>
        </w:rPr>
        <w:t>i-й</w:t>
      </w:r>
      <w:proofErr w:type="spellEnd"/>
      <w:r w:rsidRPr="00472062">
        <w:rPr>
          <w:sz w:val="22"/>
          <w:szCs w:val="22"/>
        </w:rPr>
        <w:t xml:space="preserve"> заявке по критерию «квалификация участника конкурса», определяется по формуле:</w:t>
      </w:r>
    </w:p>
    <w:p w:rsidR="001119F5" w:rsidRPr="00472062" w:rsidRDefault="00601E2F"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601E2F"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601E2F"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52323C" w:rsidRDefault="001119F5" w:rsidP="0070187B">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0067C1" w:rsidRDefault="000067C1" w:rsidP="001119F5">
      <w:pPr>
        <w:autoSpaceDE w:val="0"/>
        <w:autoSpaceDN w:val="0"/>
        <w:adjustRightInd w:val="0"/>
        <w:ind w:firstLine="567"/>
        <w:rPr>
          <w:b/>
          <w:sz w:val="22"/>
          <w:szCs w:val="22"/>
        </w:rPr>
      </w:pPr>
    </w:p>
    <w:p w:rsidR="006A7B99" w:rsidRDefault="00C2133E" w:rsidP="006A7B99">
      <w:pPr>
        <w:autoSpaceDE w:val="0"/>
        <w:autoSpaceDN w:val="0"/>
        <w:adjustRightInd w:val="0"/>
        <w:rPr>
          <w:b/>
          <w:sz w:val="22"/>
          <w:szCs w:val="22"/>
        </w:rPr>
      </w:pPr>
      <w:r>
        <w:rPr>
          <w:b/>
          <w:sz w:val="22"/>
          <w:szCs w:val="22"/>
        </w:rPr>
        <w:t>3</w:t>
      </w:r>
      <w:r w:rsidR="006A7B99" w:rsidRPr="00816717">
        <w:rPr>
          <w:b/>
          <w:sz w:val="22"/>
          <w:szCs w:val="22"/>
        </w:rPr>
        <w:t xml:space="preserve">. Срок </w:t>
      </w:r>
      <w:r w:rsidR="00B415A6" w:rsidRPr="00816717">
        <w:rPr>
          <w:b/>
          <w:sz w:val="22"/>
          <w:szCs w:val="22"/>
        </w:rPr>
        <w:t>выполнения работ</w:t>
      </w:r>
    </w:p>
    <w:p w:rsidR="006A7B99" w:rsidRDefault="006A7B99" w:rsidP="006A7B99">
      <w:pPr>
        <w:ind w:firstLine="567"/>
        <w:rPr>
          <w:sz w:val="22"/>
          <w:szCs w:val="22"/>
        </w:rPr>
      </w:pPr>
      <w:r w:rsidRPr="00A9547A">
        <w:rPr>
          <w:sz w:val="22"/>
          <w:szCs w:val="22"/>
        </w:rPr>
        <w:t xml:space="preserve">Значимость критерия: </w:t>
      </w:r>
      <w:r w:rsidR="001D4517">
        <w:rPr>
          <w:sz w:val="22"/>
          <w:szCs w:val="22"/>
        </w:rPr>
        <w:t>2</w:t>
      </w:r>
      <w:r w:rsidR="00C179B9">
        <w:rPr>
          <w:sz w:val="22"/>
          <w:szCs w:val="22"/>
        </w:rPr>
        <w:t>0</w:t>
      </w:r>
      <w:r w:rsidRPr="00A9547A">
        <w:rPr>
          <w:sz w:val="22"/>
          <w:szCs w:val="22"/>
        </w:rPr>
        <w:t xml:space="preserve"> %</w:t>
      </w:r>
    </w:p>
    <w:p w:rsidR="006A7B99" w:rsidRPr="00A9547A" w:rsidRDefault="006A7B99" w:rsidP="00A579D7">
      <w:pPr>
        <w:autoSpaceDE w:val="0"/>
        <w:autoSpaceDN w:val="0"/>
        <w:adjustRightInd w:val="0"/>
        <w:ind w:firstLine="567"/>
        <w:rPr>
          <w:sz w:val="22"/>
          <w:szCs w:val="22"/>
        </w:rPr>
      </w:pPr>
      <w:r w:rsidRPr="006A7B99">
        <w:rPr>
          <w:b/>
          <w:sz w:val="22"/>
          <w:szCs w:val="22"/>
        </w:rPr>
        <w:t>Содержание:</w:t>
      </w:r>
      <w:r w:rsidRPr="0086470B">
        <w:rPr>
          <w:sz w:val="22"/>
          <w:szCs w:val="22"/>
        </w:rPr>
        <w:t xml:space="preserve"> </w:t>
      </w:r>
      <w:r w:rsidR="00A579D7" w:rsidRPr="00FA7A57">
        <w:rPr>
          <w:sz w:val="22"/>
          <w:szCs w:val="22"/>
          <w:u w:val="single"/>
        </w:rPr>
        <w:t>Форма № 1</w:t>
      </w:r>
      <w:r w:rsidR="00A579D7" w:rsidRPr="00A9547A">
        <w:rPr>
          <w:sz w:val="22"/>
          <w:szCs w:val="22"/>
        </w:rPr>
        <w:t xml:space="preserve"> «Заявка на участие в конкурсе».</w:t>
      </w:r>
    </w:p>
    <w:p w:rsidR="006A7B99" w:rsidRDefault="00C056BB" w:rsidP="006A7B99">
      <w:pPr>
        <w:ind w:firstLine="567"/>
        <w:rPr>
          <w:b/>
          <w:sz w:val="22"/>
          <w:szCs w:val="22"/>
        </w:rPr>
      </w:pPr>
      <w:r w:rsidRPr="00C056BB">
        <w:rPr>
          <w:b/>
          <w:sz w:val="22"/>
          <w:szCs w:val="22"/>
        </w:rPr>
        <w:t>Порядок оценки заявок по критерию:</w:t>
      </w:r>
    </w:p>
    <w:p w:rsidR="00C056BB" w:rsidRDefault="00C056BB" w:rsidP="006A7B99">
      <w:pPr>
        <w:ind w:firstLine="567"/>
        <w:rPr>
          <w:b/>
          <w:sz w:val="22"/>
          <w:szCs w:val="22"/>
        </w:rPr>
      </w:pPr>
    </w:p>
    <w:p w:rsidR="00C056BB" w:rsidRPr="00B1643A" w:rsidRDefault="00C056BB" w:rsidP="00C056BB">
      <w:pPr>
        <w:autoSpaceDE w:val="0"/>
        <w:autoSpaceDN w:val="0"/>
        <w:adjustRightInd w:val="0"/>
        <w:ind w:firstLine="567"/>
        <w:rPr>
          <w:sz w:val="22"/>
          <w:szCs w:val="22"/>
        </w:rPr>
      </w:pPr>
      <w:r w:rsidRPr="00B1643A">
        <w:rPr>
          <w:sz w:val="22"/>
          <w:szCs w:val="22"/>
        </w:rPr>
        <w:t>Рейтинг, присуждаемый заявке по критерию «</w:t>
      </w:r>
      <w:r w:rsidRPr="00816717">
        <w:rPr>
          <w:sz w:val="22"/>
          <w:szCs w:val="22"/>
        </w:rPr>
        <w:t xml:space="preserve">срок </w:t>
      </w:r>
      <w:r w:rsidR="00B415A6" w:rsidRPr="00816717">
        <w:rPr>
          <w:sz w:val="22"/>
          <w:szCs w:val="22"/>
        </w:rPr>
        <w:t>выполнения работ</w:t>
      </w:r>
      <w:r w:rsidRPr="00816717">
        <w:rPr>
          <w:sz w:val="22"/>
          <w:szCs w:val="22"/>
        </w:rPr>
        <w:t>»</w:t>
      </w:r>
      <w:r w:rsidRPr="00B1643A">
        <w:rPr>
          <w:sz w:val="22"/>
          <w:szCs w:val="22"/>
        </w:rPr>
        <w:t xml:space="preserve"> определяется</w:t>
      </w:r>
    </w:p>
    <w:p w:rsidR="00C056BB" w:rsidRPr="00B1643A" w:rsidRDefault="00C056BB" w:rsidP="00C056BB">
      <w:pPr>
        <w:autoSpaceDE w:val="0"/>
        <w:autoSpaceDN w:val="0"/>
        <w:adjustRightInd w:val="0"/>
        <w:ind w:firstLine="567"/>
        <w:rPr>
          <w:sz w:val="22"/>
          <w:szCs w:val="22"/>
        </w:rPr>
      </w:pPr>
      <w:r w:rsidRPr="00B1643A">
        <w:rPr>
          <w:sz w:val="22"/>
          <w:szCs w:val="22"/>
        </w:rPr>
        <w:t>по формуле:</w:t>
      </w:r>
    </w:p>
    <w:p w:rsidR="00C056BB" w:rsidRPr="00816717" w:rsidRDefault="00C056BB" w:rsidP="00C056BB">
      <w:pPr>
        <w:autoSpaceDE w:val="0"/>
        <w:autoSpaceDN w:val="0"/>
        <w:adjustRightInd w:val="0"/>
        <w:ind w:firstLine="567"/>
        <w:rPr>
          <w:sz w:val="22"/>
          <w:szCs w:val="22"/>
        </w:rPr>
      </w:pPr>
      <m:oMathPara>
        <m:oMath>
          <m:r>
            <m:rPr>
              <m:sty m:val="p"/>
            </m:rPr>
            <w:rPr>
              <w:rFonts w:ascii="Cambria Math"/>
              <w:sz w:val="22"/>
              <w:szCs w:val="22"/>
            </w:rPr>
            <m:t>К</m:t>
          </m:r>
          <m:r>
            <m:rPr>
              <m:sty m:val="p"/>
            </m:rPr>
            <w:rPr>
              <w:rFonts w:ascii="Cambria Math"/>
              <w:sz w:val="22"/>
              <w:szCs w:val="22"/>
              <w:lang w:val="en-US"/>
            </w:rPr>
            <m:t>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K</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K</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bookmarkStart w:id="36" w:name="_GoBack"/>
      <w:bookmarkEnd w:id="36"/>
    </w:p>
    <w:p w:rsidR="00C056BB" w:rsidRPr="00816717" w:rsidRDefault="00C056BB" w:rsidP="00C056BB">
      <w:pPr>
        <w:autoSpaceDE w:val="0"/>
        <w:autoSpaceDN w:val="0"/>
        <w:adjustRightInd w:val="0"/>
        <w:ind w:firstLine="567"/>
        <w:rPr>
          <w:sz w:val="22"/>
          <w:szCs w:val="22"/>
        </w:rPr>
      </w:pPr>
      <w:r w:rsidRPr="00816717">
        <w:rPr>
          <w:sz w:val="22"/>
          <w:szCs w:val="22"/>
        </w:rPr>
        <w:t>где:</w:t>
      </w:r>
    </w:p>
    <w:p w:rsidR="00C056BB" w:rsidRPr="00816717" w:rsidRDefault="00C056BB" w:rsidP="00C056BB">
      <w:pPr>
        <w:autoSpaceDE w:val="0"/>
        <w:autoSpaceDN w:val="0"/>
        <w:adjustRightInd w:val="0"/>
        <w:ind w:firstLine="567"/>
        <w:rPr>
          <w:sz w:val="22"/>
          <w:szCs w:val="22"/>
        </w:rPr>
      </w:pPr>
      <w:proofErr w:type="spellStart"/>
      <w:proofErr w:type="gramStart"/>
      <w:r w:rsidRPr="00816717">
        <w:rPr>
          <w:i/>
          <w:iCs/>
          <w:sz w:val="22"/>
          <w:szCs w:val="22"/>
        </w:rPr>
        <w:t>К</w:t>
      </w:r>
      <w:proofErr w:type="gramEnd"/>
      <w:r w:rsidR="00E66E61" w:rsidRPr="00816717">
        <w:rPr>
          <w:i/>
          <w:iCs/>
          <w:sz w:val="22"/>
          <w:szCs w:val="22"/>
        </w:rPr>
        <w:t>ai</w:t>
      </w:r>
      <w:proofErr w:type="spellEnd"/>
      <w:r w:rsidR="00E66E61" w:rsidRPr="00816717">
        <w:rPr>
          <w:i/>
          <w:iCs/>
          <w:sz w:val="22"/>
          <w:szCs w:val="22"/>
        </w:rPr>
        <w:t xml:space="preserve"> – </w:t>
      </w:r>
      <w:r w:rsidRPr="00816717">
        <w:rPr>
          <w:sz w:val="22"/>
          <w:szCs w:val="22"/>
        </w:rPr>
        <w:t xml:space="preserve">рейтинг, присуждаемый </w:t>
      </w:r>
      <w:proofErr w:type="spellStart"/>
      <w:r w:rsidRPr="00816717">
        <w:rPr>
          <w:sz w:val="22"/>
          <w:szCs w:val="22"/>
        </w:rPr>
        <w:t>i-й</w:t>
      </w:r>
      <w:proofErr w:type="spellEnd"/>
      <w:r w:rsidRPr="00816717">
        <w:rPr>
          <w:sz w:val="22"/>
          <w:szCs w:val="22"/>
        </w:rPr>
        <w:t xml:space="preserve"> заявке по указанному критерию;</w:t>
      </w:r>
    </w:p>
    <w:p w:rsidR="00C056BB" w:rsidRPr="00816717" w:rsidRDefault="00FA7A57" w:rsidP="00E66E61">
      <w:pPr>
        <w:autoSpaceDE w:val="0"/>
        <w:autoSpaceDN w:val="0"/>
        <w:adjustRightInd w:val="0"/>
        <w:ind w:left="567"/>
        <w:rPr>
          <w:sz w:val="22"/>
          <w:szCs w:val="22"/>
        </w:rPr>
      </w:pPr>
      <w:proofErr w:type="spellStart"/>
      <w:r w:rsidRPr="00816717">
        <w:rPr>
          <w:i/>
          <w:iCs/>
          <w:sz w:val="22"/>
          <w:szCs w:val="22"/>
          <w:lang w:val="en-US"/>
        </w:rPr>
        <w:t>Kmin</w:t>
      </w:r>
      <w:proofErr w:type="spellEnd"/>
      <w:r w:rsidR="00C056BB" w:rsidRPr="00816717">
        <w:rPr>
          <w:sz w:val="22"/>
          <w:szCs w:val="22"/>
        </w:rPr>
        <w:t xml:space="preserve"> </w:t>
      </w:r>
      <w:r w:rsidRPr="00816717">
        <w:rPr>
          <w:sz w:val="22"/>
          <w:szCs w:val="22"/>
        </w:rPr>
        <w:t>–</w:t>
      </w:r>
      <w:r w:rsidR="00C056BB" w:rsidRPr="00816717">
        <w:rPr>
          <w:sz w:val="22"/>
          <w:szCs w:val="22"/>
        </w:rPr>
        <w:t xml:space="preserve"> </w:t>
      </w:r>
      <w:r w:rsidRPr="00816717">
        <w:rPr>
          <w:sz w:val="22"/>
          <w:szCs w:val="22"/>
        </w:rPr>
        <w:t>минимальн</w:t>
      </w:r>
      <w:r w:rsidR="00E66E61" w:rsidRPr="00816717">
        <w:rPr>
          <w:sz w:val="22"/>
          <w:szCs w:val="22"/>
        </w:rPr>
        <w:t>ое</w:t>
      </w:r>
      <w:r w:rsidRPr="00816717">
        <w:rPr>
          <w:sz w:val="22"/>
          <w:szCs w:val="22"/>
        </w:rPr>
        <w:t xml:space="preserve"> предложен</w:t>
      </w:r>
      <w:r w:rsidR="00E66E61" w:rsidRPr="00816717">
        <w:rPr>
          <w:sz w:val="22"/>
          <w:szCs w:val="22"/>
        </w:rPr>
        <w:t>ие</w:t>
      </w:r>
      <w:r w:rsidRPr="00816717">
        <w:rPr>
          <w:sz w:val="22"/>
          <w:szCs w:val="22"/>
        </w:rPr>
        <w:t xml:space="preserve"> </w:t>
      </w:r>
      <w:r w:rsidR="00E66E61" w:rsidRPr="00816717">
        <w:rPr>
          <w:sz w:val="22"/>
          <w:szCs w:val="22"/>
        </w:rPr>
        <w:t>из</w:t>
      </w:r>
      <w:r w:rsidRPr="00816717">
        <w:rPr>
          <w:sz w:val="22"/>
          <w:szCs w:val="22"/>
        </w:rPr>
        <w:t xml:space="preserve"> </w:t>
      </w:r>
      <w:r w:rsidR="00E66E61" w:rsidRPr="00816717">
        <w:rPr>
          <w:sz w:val="22"/>
          <w:szCs w:val="22"/>
        </w:rPr>
        <w:t>предложений по критерию оценки, сделанных участниками закупки</w:t>
      </w:r>
      <w:r w:rsidR="00C056BB" w:rsidRPr="00816717">
        <w:rPr>
          <w:sz w:val="22"/>
          <w:szCs w:val="22"/>
        </w:rPr>
        <w:t>;</w:t>
      </w:r>
    </w:p>
    <w:p w:rsidR="00C056BB" w:rsidRPr="00816717" w:rsidRDefault="00FA7A57" w:rsidP="00C056BB">
      <w:pPr>
        <w:autoSpaceDE w:val="0"/>
        <w:autoSpaceDN w:val="0"/>
        <w:adjustRightInd w:val="0"/>
        <w:ind w:firstLine="567"/>
        <w:rPr>
          <w:sz w:val="22"/>
          <w:szCs w:val="22"/>
        </w:rPr>
      </w:pPr>
      <w:proofErr w:type="gramStart"/>
      <w:r w:rsidRPr="00816717">
        <w:rPr>
          <w:i/>
          <w:iCs/>
          <w:sz w:val="22"/>
          <w:szCs w:val="22"/>
          <w:lang w:val="en-US"/>
        </w:rPr>
        <w:t>K</w:t>
      </w:r>
      <w:proofErr w:type="spellStart"/>
      <w:r w:rsidR="00C056BB" w:rsidRPr="00816717">
        <w:rPr>
          <w:i/>
          <w:iCs/>
          <w:sz w:val="22"/>
          <w:szCs w:val="22"/>
        </w:rPr>
        <w:t>i</w:t>
      </w:r>
      <w:proofErr w:type="spellEnd"/>
      <w:r w:rsidR="00C056BB" w:rsidRPr="00816717">
        <w:rPr>
          <w:i/>
          <w:iCs/>
          <w:sz w:val="22"/>
          <w:szCs w:val="22"/>
        </w:rPr>
        <w:t xml:space="preserve"> </w:t>
      </w:r>
      <w:r w:rsidR="00C056BB" w:rsidRPr="00816717">
        <w:rPr>
          <w:sz w:val="22"/>
          <w:szCs w:val="22"/>
        </w:rPr>
        <w:t>- предложение i-го участника</w:t>
      </w:r>
      <w:r w:rsidR="00E66E61" w:rsidRPr="00816717">
        <w:rPr>
          <w:sz w:val="22"/>
          <w:szCs w:val="22"/>
        </w:rPr>
        <w:t xml:space="preserve"> закупки, заявка (предложение) которого оценивается</w:t>
      </w:r>
      <w:r w:rsidR="00C056BB" w:rsidRPr="00816717">
        <w:rPr>
          <w:sz w:val="22"/>
          <w:szCs w:val="22"/>
        </w:rPr>
        <w:t>.</w:t>
      </w:r>
      <w:proofErr w:type="gramEnd"/>
    </w:p>
    <w:p w:rsidR="00FA7A57" w:rsidRPr="00816717" w:rsidRDefault="00FA7A57" w:rsidP="00C056BB">
      <w:pPr>
        <w:autoSpaceDE w:val="0"/>
        <w:autoSpaceDN w:val="0"/>
        <w:adjustRightInd w:val="0"/>
        <w:ind w:firstLine="567"/>
        <w:rPr>
          <w:sz w:val="22"/>
          <w:szCs w:val="22"/>
        </w:rPr>
      </w:pPr>
    </w:p>
    <w:p w:rsidR="00C056BB" w:rsidRPr="00816717" w:rsidRDefault="00C056BB" w:rsidP="00714E83">
      <w:pPr>
        <w:autoSpaceDE w:val="0"/>
        <w:autoSpaceDN w:val="0"/>
        <w:adjustRightInd w:val="0"/>
        <w:ind w:left="567"/>
        <w:rPr>
          <w:sz w:val="22"/>
          <w:szCs w:val="22"/>
        </w:rPr>
      </w:pPr>
      <w:r w:rsidRPr="00816717">
        <w:rPr>
          <w:sz w:val="22"/>
          <w:szCs w:val="22"/>
        </w:rPr>
        <w:t>Для расчета итогового рейтинга по заявке, присуждаем</w:t>
      </w:r>
      <w:r w:rsidR="00FA7A57" w:rsidRPr="00816717">
        <w:rPr>
          <w:sz w:val="22"/>
          <w:szCs w:val="22"/>
        </w:rPr>
        <w:t>ого</w:t>
      </w:r>
      <w:r w:rsidRPr="00816717">
        <w:rPr>
          <w:sz w:val="22"/>
          <w:szCs w:val="22"/>
        </w:rPr>
        <w:t xml:space="preserve"> этой заявке по критерию «</w:t>
      </w:r>
      <w:r w:rsidR="00FA7A57" w:rsidRPr="00816717">
        <w:rPr>
          <w:sz w:val="22"/>
          <w:szCs w:val="22"/>
        </w:rPr>
        <w:t xml:space="preserve">срок </w:t>
      </w:r>
      <w:r w:rsidR="00B415A6" w:rsidRPr="00816717">
        <w:rPr>
          <w:sz w:val="22"/>
          <w:szCs w:val="22"/>
        </w:rPr>
        <w:t>выполнения работ</w:t>
      </w:r>
      <w:r w:rsidRPr="00816717">
        <w:rPr>
          <w:sz w:val="22"/>
          <w:szCs w:val="22"/>
        </w:rPr>
        <w:t>» умножается на соответствующую указанному критерию значимость.</w:t>
      </w:r>
    </w:p>
    <w:p w:rsidR="00C2133E" w:rsidRDefault="00C056BB" w:rsidP="0070187B">
      <w:pPr>
        <w:spacing w:after="0"/>
        <w:ind w:left="567" w:right="106"/>
        <w:rPr>
          <w:sz w:val="22"/>
          <w:szCs w:val="22"/>
        </w:rPr>
      </w:pPr>
      <w:r w:rsidRPr="00816717">
        <w:rPr>
          <w:sz w:val="22"/>
          <w:szCs w:val="22"/>
        </w:rPr>
        <w:lastRenderedPageBreak/>
        <w:t>При оценке заявок по критерию «</w:t>
      </w:r>
      <w:r w:rsidR="00FA7A57" w:rsidRPr="00816717">
        <w:rPr>
          <w:sz w:val="22"/>
          <w:szCs w:val="22"/>
        </w:rPr>
        <w:t xml:space="preserve">срок </w:t>
      </w:r>
      <w:r w:rsidR="00B415A6" w:rsidRPr="00816717">
        <w:rPr>
          <w:sz w:val="22"/>
          <w:szCs w:val="22"/>
        </w:rPr>
        <w:t>выполнения работ</w:t>
      </w:r>
      <w:r w:rsidRPr="00816717">
        <w:rPr>
          <w:sz w:val="22"/>
          <w:szCs w:val="22"/>
        </w:rPr>
        <w:t>» лучшим условием исполнения договора по критерию признается предложение участника конкурса с наименьш</w:t>
      </w:r>
      <w:r w:rsidR="00FA7A57" w:rsidRPr="00816717">
        <w:rPr>
          <w:sz w:val="22"/>
          <w:szCs w:val="22"/>
        </w:rPr>
        <w:t>им</w:t>
      </w:r>
      <w:r w:rsidR="00FA7A57">
        <w:rPr>
          <w:sz w:val="22"/>
          <w:szCs w:val="22"/>
        </w:rPr>
        <w:t xml:space="preserve"> сроком исполнения договора</w:t>
      </w:r>
      <w:r w:rsidRPr="004C2DBF">
        <w:rPr>
          <w:sz w:val="22"/>
          <w:szCs w:val="22"/>
        </w:rPr>
        <w:t>.</w:t>
      </w:r>
    </w:p>
    <w:p w:rsidR="0070187B" w:rsidRPr="0070187B" w:rsidRDefault="0070187B" w:rsidP="0070187B">
      <w:pPr>
        <w:spacing w:after="0"/>
        <w:ind w:left="567" w:right="106"/>
        <w:rPr>
          <w:sz w:val="22"/>
          <w:szCs w:val="22"/>
        </w:rPr>
      </w:pPr>
    </w:p>
    <w:p w:rsidR="001119F5" w:rsidRPr="0070187B" w:rsidRDefault="009C49C3" w:rsidP="0070187B">
      <w:pPr>
        <w:autoSpaceDE w:val="0"/>
        <w:autoSpaceDN w:val="0"/>
        <w:adjustRightInd w:val="0"/>
      </w:pPr>
      <w:r w:rsidRPr="009C49C3">
        <w:rPr>
          <w:b/>
        </w:rPr>
        <w:t>5.</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472062" w:rsidRPr="00A66AEB" w:rsidRDefault="009C49C3" w:rsidP="006A7B99">
      <w:pPr>
        <w:autoSpaceDE w:val="0"/>
        <w:autoSpaceDN w:val="0"/>
        <w:adjustRightInd w:val="0"/>
        <w:spacing w:after="0"/>
        <w:rPr>
          <w:sz w:val="22"/>
          <w:szCs w:val="22"/>
        </w:rPr>
      </w:pPr>
      <w:r>
        <w:rPr>
          <w:b/>
          <w:sz w:val="22"/>
          <w:szCs w:val="22"/>
        </w:rPr>
        <w:t>6</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70187B" w:rsidRDefault="0070187B"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164AAE" w:rsidRDefault="00164AAE"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proofErr w:type="gramStart"/>
      <w:r w:rsidRPr="00A9547A">
        <w:rPr>
          <w:sz w:val="26"/>
          <w:szCs w:val="26"/>
        </w:rPr>
        <w:t>представляемых</w:t>
      </w:r>
      <w:proofErr w:type="gramEnd"/>
      <w:r w:rsidRPr="00A9547A">
        <w:rPr>
          <w:sz w:val="26"/>
          <w:szCs w:val="26"/>
        </w:rPr>
        <w:t xml:space="preserve">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w:t>
      </w:r>
      <w:proofErr w:type="gramStart"/>
      <w:r w:rsidRPr="00A9547A">
        <w:rPr>
          <w:sz w:val="26"/>
          <w:szCs w:val="26"/>
        </w:rPr>
        <w:t>в</w:t>
      </w:r>
      <w:proofErr w:type="gramEnd"/>
      <w:r w:rsidRPr="00A9547A">
        <w:rPr>
          <w:sz w:val="26"/>
          <w:szCs w:val="26"/>
        </w:rPr>
        <w:t xml:space="preserve">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proofErr w:type="gramStart"/>
      <w:r w:rsidRPr="00A9547A">
        <w:rPr>
          <w:sz w:val="26"/>
          <w:szCs w:val="26"/>
        </w:rPr>
        <w:t>конкурсе</w:t>
      </w:r>
      <w:proofErr w:type="gramEnd"/>
      <w:r w:rsidRPr="00A9547A">
        <w:rPr>
          <w:sz w:val="26"/>
          <w:szCs w:val="26"/>
        </w:rPr>
        <w:t xml:space="preserve"> направляются нижеперечисленные документы.</w:t>
      </w:r>
    </w:p>
    <w:p w:rsidR="00CB0BDC" w:rsidRPr="00A9547A" w:rsidRDefault="00CB0BDC" w:rsidP="00CB0BDC">
      <w:pPr>
        <w:rPr>
          <w:i/>
          <w:sz w:val="26"/>
          <w:szCs w:val="26"/>
        </w:rPr>
      </w:pPr>
    </w:p>
    <w:tbl>
      <w:tblPr>
        <w:tblW w:w="10116" w:type="dxa"/>
        <w:tblLook w:val="01E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xml:space="preserve">№ </w:t>
            </w:r>
            <w:proofErr w:type="spellStart"/>
            <w:proofErr w:type="gramStart"/>
            <w:r w:rsidRPr="00A9547A">
              <w:rPr>
                <w:sz w:val="26"/>
                <w:szCs w:val="26"/>
              </w:rPr>
              <w:t>п</w:t>
            </w:r>
            <w:proofErr w:type="spellEnd"/>
            <w:proofErr w:type="gramEnd"/>
            <w:r w:rsidRPr="00A9547A">
              <w:rPr>
                <w:sz w:val="26"/>
                <w:szCs w:val="26"/>
              </w:rPr>
              <w:t>/</w:t>
            </w:r>
            <w:proofErr w:type="spellStart"/>
            <w:r w:rsidRPr="00A9547A">
              <w:rPr>
                <w:sz w:val="26"/>
                <w:szCs w:val="26"/>
              </w:rPr>
              <w:t>п</w:t>
            </w:r>
            <w:proofErr w:type="spellEnd"/>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 xml:space="preserve">Страницы </w:t>
            </w:r>
            <w:proofErr w:type="gramStart"/>
            <w:r w:rsidRPr="00A9547A">
              <w:rPr>
                <w:sz w:val="26"/>
                <w:szCs w:val="26"/>
              </w:rPr>
              <w:t>с</w:t>
            </w:r>
            <w:proofErr w:type="gramEnd"/>
            <w:r w:rsidRPr="00A9547A">
              <w:rPr>
                <w:sz w:val="26"/>
                <w:szCs w:val="26"/>
              </w:rPr>
              <w:t xml:space="preserve">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CB0BDC" w:rsidRPr="00A9547A" w:rsidRDefault="00CB0BDC" w:rsidP="00CB0BDC">
      <w:pPr>
        <w:ind w:firstLine="5160"/>
        <w:rPr>
          <w:i/>
          <w:sz w:val="26"/>
          <w:szCs w:val="26"/>
          <w:vertAlign w:val="superscript"/>
        </w:rPr>
      </w:pPr>
    </w:p>
    <w:p w:rsidR="00CB0BDC"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CB0BDC" w:rsidRPr="00A9547A" w:rsidRDefault="00CB0BDC" w:rsidP="00CB0BDC">
      <w:pPr>
        <w:pStyle w:val="34"/>
        <w:ind w:left="7788"/>
        <w:jc w:val="right"/>
        <w:rPr>
          <w:i w:val="0"/>
          <w:sz w:val="24"/>
        </w:rPr>
      </w:pPr>
      <w:r w:rsidRPr="00A9547A">
        <w:rPr>
          <w:i w:val="0"/>
          <w:sz w:val="20"/>
        </w:rPr>
        <w:lastRenderedPageBreak/>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proofErr w:type="gramStart"/>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roofErr w:type="gramEnd"/>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Pr="00A9547A" w:rsidRDefault="00CB0BDC" w:rsidP="00CB0BDC">
      <w:pPr>
        <w:autoSpaceDE w:val="0"/>
        <w:autoSpaceDN w:val="0"/>
        <w:adjustRightInd w:val="0"/>
        <w:spacing w:after="0"/>
        <w:ind w:firstLine="708"/>
      </w:pPr>
      <w:r w:rsidRPr="00A9547A">
        <w:t xml:space="preserve">2. Мы согласны выполнить работы, являющиеся предметом договора, </w:t>
      </w:r>
      <w:proofErr w:type="gramStart"/>
      <w:r w:rsidRPr="00A9547A">
        <w:t>право</w:t>
      </w:r>
      <w:proofErr w:type="gramEnd"/>
      <w:r w:rsidRPr="00A9547A">
        <w:t xml:space="preserve">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proofErr w:type="spellStart"/>
            <w:proofErr w:type="gramStart"/>
            <w:r w:rsidRPr="00A9547A">
              <w:t>п</w:t>
            </w:r>
            <w:proofErr w:type="spellEnd"/>
            <w:proofErr w:type="gramEnd"/>
            <w:r w:rsidRPr="00A9547A">
              <w:t>/</w:t>
            </w:r>
            <w:proofErr w:type="spellStart"/>
            <w:r w:rsidRPr="00A9547A">
              <w:t>п</w:t>
            </w:r>
            <w:proofErr w:type="spellEnd"/>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proofErr w:type="gramStart"/>
            <w:r w:rsidRPr="00A9547A">
              <w:t>(цифрами и</w:t>
            </w:r>
            <w:proofErr w:type="gramEnd"/>
          </w:p>
          <w:p w:rsidR="00CB0BDC" w:rsidRPr="00A9547A" w:rsidRDefault="00CB0BDC" w:rsidP="0070187B">
            <w:pPr>
              <w:spacing w:after="0"/>
              <w:jc w:val="center"/>
            </w:pPr>
            <w:r w:rsidRPr="00A9547A">
              <w:t>прописью)</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proofErr w:type="gramStart"/>
            <w:r w:rsidRPr="00A9547A">
              <w:rPr>
                <w:sz w:val="22"/>
                <w:szCs w:val="22"/>
              </w:rPr>
              <w:t>Есть</w:t>
            </w:r>
            <w:proofErr w:type="gramEnd"/>
            <w:r w:rsidRPr="00A9547A">
              <w:rPr>
                <w:sz w:val="22"/>
                <w:szCs w:val="22"/>
              </w:rPr>
              <w:t>/нет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r w:rsidR="00A579D7"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579D7" w:rsidRDefault="00A579D7" w:rsidP="00CB0BDC">
            <w:pPr>
              <w:jc w:val="center"/>
              <w:rPr>
                <w:sz w:val="22"/>
                <w:szCs w:val="22"/>
              </w:rPr>
            </w:pPr>
            <w:r>
              <w:rPr>
                <w:sz w:val="22"/>
                <w:szCs w:val="22"/>
              </w:rPr>
              <w:t xml:space="preserve">3. </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A579D7" w:rsidRDefault="00A579D7" w:rsidP="00CB0BDC">
            <w:pPr>
              <w:autoSpaceDE w:val="0"/>
              <w:autoSpaceDN w:val="0"/>
              <w:adjustRightInd w:val="0"/>
              <w:spacing w:after="0"/>
              <w:jc w:val="left"/>
            </w:pPr>
            <w:r w:rsidRPr="009C49C3">
              <w:t xml:space="preserve">Срок </w:t>
            </w:r>
            <w:r w:rsidR="00B415A6" w:rsidRPr="009C49C3">
              <w:t>выполнения работ</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A579D7" w:rsidRPr="00A9547A" w:rsidRDefault="00A579D7" w:rsidP="009C49C3">
            <w:pPr>
              <w:jc w:val="center"/>
              <w:rPr>
                <w:sz w:val="22"/>
                <w:szCs w:val="22"/>
              </w:rPr>
            </w:pPr>
            <w:r>
              <w:rPr>
                <w:sz w:val="22"/>
                <w:szCs w:val="22"/>
              </w:rPr>
              <w:t>Календ</w:t>
            </w:r>
            <w:proofErr w:type="gramStart"/>
            <w:r>
              <w:rPr>
                <w:sz w:val="22"/>
                <w:szCs w:val="22"/>
              </w:rPr>
              <w:t>.</w:t>
            </w:r>
            <w:proofErr w:type="gramEnd"/>
            <w:r>
              <w:rPr>
                <w:sz w:val="22"/>
                <w:szCs w:val="22"/>
              </w:rPr>
              <w:t xml:space="preserve"> </w:t>
            </w:r>
            <w:proofErr w:type="gramStart"/>
            <w:r>
              <w:rPr>
                <w:sz w:val="22"/>
                <w:szCs w:val="22"/>
              </w:rPr>
              <w:t>д</w:t>
            </w:r>
            <w:proofErr w:type="gramEnd"/>
            <w:r>
              <w:rPr>
                <w:sz w:val="22"/>
                <w:szCs w:val="22"/>
              </w:rPr>
              <w:t>ней</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9547A" w:rsidRDefault="00A579D7"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9547A" w:rsidRDefault="00A579D7" w:rsidP="00CB0BDC">
            <w:pPr>
              <w:jc w:val="left"/>
              <w:rPr>
                <w:sz w:val="22"/>
                <w:szCs w:val="22"/>
              </w:rPr>
            </w:pPr>
          </w:p>
        </w:tc>
      </w:tr>
    </w:tbl>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w:t>
      </w:r>
      <w:proofErr w:type="gramStart"/>
      <w:r w:rsidRPr="00A9547A">
        <w:t xml:space="preserve">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roofErr w:type="gramEnd"/>
    </w:p>
    <w:p w:rsidR="0070187B"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w:t>
      </w:r>
      <w:proofErr w:type="gramStart"/>
      <w:r w:rsidRPr="00A9547A">
        <w:t xml:space="preserve">деятельность не приостановлена в порядке, </w:t>
      </w:r>
      <w:r w:rsidRPr="00A9547A">
        <w:lastRenderedPageBreak/>
        <w:t xml:space="preserve">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w:t>
      </w:r>
      <w:proofErr w:type="gramEnd"/>
      <w:r w:rsidRPr="00A9547A">
        <w:t xml:space="preserve"> отчетности за последний завершенный отчетный период.</w:t>
      </w:r>
    </w:p>
    <w:p w:rsidR="00CB0BDC" w:rsidRPr="00A9547A" w:rsidRDefault="00CB0BDC" w:rsidP="00CB0BDC">
      <w:pPr>
        <w:autoSpaceDE w:val="0"/>
        <w:autoSpaceDN w:val="0"/>
        <w:adjustRightInd w:val="0"/>
        <w:spacing w:after="0"/>
      </w:pPr>
      <w:r w:rsidRPr="00A9547A">
        <w:tab/>
      </w:r>
      <w:r w:rsidRPr="00434DA5">
        <w:t xml:space="preserve">7.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CB0BDC" w:rsidP="00CB0BDC">
      <w:pPr>
        <w:spacing w:after="0"/>
        <w:ind w:firstLine="708"/>
      </w:pPr>
      <w:r w:rsidRPr="00A9547A">
        <w:t xml:space="preserve">8. </w:t>
      </w:r>
      <w:proofErr w:type="gramStart"/>
      <w:r w:rsidRPr="00A9547A">
        <w:t>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roofErr w:type="gramEnd"/>
    </w:p>
    <w:p w:rsidR="00CB0BDC" w:rsidRPr="00A9547A" w:rsidRDefault="00CB0BDC" w:rsidP="00CB0BDC">
      <w:pPr>
        <w:autoSpaceDE w:val="0"/>
        <w:autoSpaceDN w:val="0"/>
        <w:adjustRightInd w:val="0"/>
        <w:spacing w:after="0"/>
        <w:ind w:firstLine="708"/>
      </w:pPr>
      <w:r w:rsidRPr="00A9547A">
        <w:t>9. В случае</w:t>
      </w:r>
      <w:proofErr w:type="gramStart"/>
      <w:r w:rsidRPr="00A9547A">
        <w:t>,</w:t>
      </w:r>
      <w:proofErr w:type="gramEnd"/>
      <w:r w:rsidRPr="00A9547A">
        <w:t xml:space="preserve">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Pr="00A9547A">
        <w:rPr>
          <w:bCs/>
        </w:rPr>
        <w:t xml:space="preserve"> не позднее 20 дней со дня подписания итогового протокола конкурса.</w:t>
      </w:r>
    </w:p>
    <w:p w:rsidR="00CB0BDC" w:rsidRPr="00A9547A" w:rsidRDefault="00CB0BDC" w:rsidP="00CB0BDC">
      <w:pPr>
        <w:spacing w:after="0"/>
        <w:ind w:firstLine="708"/>
      </w:pPr>
      <w:r w:rsidRPr="00A9547A">
        <w:t>10. В случае</w:t>
      </w:r>
      <w:proofErr w:type="gramStart"/>
      <w:r w:rsidRPr="00A9547A">
        <w:t>,</w:t>
      </w:r>
      <w:proofErr w:type="gramEnd"/>
      <w:r w:rsidRPr="00A9547A">
        <w:t xml:space="preserve">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Pr="00A9547A">
        <w:rPr>
          <w:bCs/>
        </w:rPr>
        <w:t>,</w:t>
      </w:r>
      <w:r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 xml:space="preserve">11.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w:t>
      </w:r>
      <w:proofErr w:type="gramStart"/>
      <w:r w:rsidRPr="00A9547A">
        <w:t>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roofErr w:type="gramEnd"/>
      <w:r w:rsidRPr="00A9547A">
        <w:t>.</w:t>
      </w:r>
    </w:p>
    <w:p w:rsidR="00CB0BDC" w:rsidRPr="00A9547A" w:rsidRDefault="00CB0BDC" w:rsidP="00CB0BDC">
      <w:pPr>
        <w:pStyle w:val="af6"/>
        <w:spacing w:before="0"/>
        <w:ind w:firstLine="708"/>
        <w:rPr>
          <w:szCs w:val="24"/>
        </w:rPr>
      </w:pPr>
      <w:r w:rsidRPr="00A9547A">
        <w:rPr>
          <w:szCs w:val="24"/>
        </w:rPr>
        <w:t xml:space="preserve">12. Настоящим подтверждаем, что совершаемая сделка по договору, </w:t>
      </w:r>
      <w:proofErr w:type="gramStart"/>
      <w:r w:rsidRPr="00A9547A">
        <w:rPr>
          <w:szCs w:val="24"/>
        </w:rPr>
        <w:t>право</w:t>
      </w:r>
      <w:proofErr w:type="gramEnd"/>
      <w:r w:rsidRPr="00A9547A">
        <w:rPr>
          <w:szCs w:val="24"/>
        </w:rPr>
        <w:t xml:space="preserve"> на заключение которого является предметом конкурса, </w:t>
      </w:r>
      <w:r w:rsidRPr="00A9547A">
        <w:rPr>
          <w:i/>
          <w:szCs w:val="24"/>
        </w:rPr>
        <w:t>является/не является (выбрать)</w:t>
      </w:r>
      <w:r w:rsidRPr="00A9547A">
        <w:rPr>
          <w:szCs w:val="24"/>
        </w:rPr>
        <w:t xml:space="preserve"> для нас крупной.</w:t>
      </w:r>
    </w:p>
    <w:p w:rsidR="00CB0BDC" w:rsidRDefault="00CB0BDC" w:rsidP="00CB0BDC">
      <w:pPr>
        <w:pStyle w:val="af6"/>
        <w:spacing w:before="0"/>
        <w:ind w:firstLine="708"/>
        <w:rPr>
          <w:szCs w:val="24"/>
        </w:rPr>
      </w:pPr>
      <w:r w:rsidRPr="00A9547A">
        <w:rPr>
          <w:szCs w:val="24"/>
        </w:rPr>
        <w:t xml:space="preserve">13.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proofErr w:type="gramStart"/>
      <w:r w:rsidRPr="00A9547A">
        <w:rPr>
          <w:i/>
          <w:szCs w:val="24"/>
        </w:rPr>
        <w:t>является</w:t>
      </w:r>
      <w:proofErr w:type="gramEnd"/>
      <w:r w:rsidRPr="00A9547A">
        <w:rPr>
          <w:i/>
          <w:szCs w:val="24"/>
        </w:rPr>
        <w:t>/не является (выбрать)</w:t>
      </w:r>
      <w:r w:rsidRPr="00A9547A">
        <w:rPr>
          <w:szCs w:val="24"/>
        </w:rPr>
        <w:t xml:space="preserve"> для нас крупной.</w:t>
      </w:r>
    </w:p>
    <w:p w:rsidR="00A66AEB" w:rsidRPr="00D96C7E" w:rsidRDefault="00A66AEB" w:rsidP="00A66AEB">
      <w:pPr>
        <w:ind w:firstLine="709"/>
        <w:rPr>
          <w:color w:val="000000"/>
        </w:rPr>
      </w:pPr>
      <w:r>
        <w:t xml:space="preserve">14. </w:t>
      </w:r>
      <w:r w:rsidRPr="00D96C7E">
        <w:t xml:space="preserve">Настоящим сообщаем, </w:t>
      </w:r>
      <w:r w:rsidRPr="00D96C7E">
        <w:rPr>
          <w:color w:val="000000"/>
        </w:rPr>
        <w:t>что ___________</w:t>
      </w:r>
      <w:r>
        <w:rPr>
          <w:color w:val="000000"/>
        </w:rPr>
        <w:t>______</w:t>
      </w:r>
      <w:r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proofErr w:type="gramStart"/>
      <w:r w:rsidRPr="00D96C7E">
        <w:rPr>
          <w:i/>
          <w:iCs/>
          <w:szCs w:val="24"/>
        </w:rPr>
        <w:t>является</w:t>
      </w:r>
      <w:proofErr w:type="gramEnd"/>
      <w:r w:rsidRPr="00D96C7E">
        <w:rPr>
          <w:i/>
          <w:iCs/>
          <w:szCs w:val="24"/>
        </w:rPr>
        <w:t>/не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A66AEB" w:rsidP="00CB0BDC">
      <w:pPr>
        <w:spacing w:after="0"/>
        <w:ind w:firstLine="708"/>
      </w:pPr>
      <w:r>
        <w:t>15</w:t>
      </w:r>
      <w:r w:rsidR="00CB0BDC" w:rsidRPr="00A9547A">
        <w:t xml:space="preserve">. Сообщаем, что для оперативного уведомления нас по вопросам организационного характера и взаимодействия с Заказчиком нами </w:t>
      </w:r>
      <w:proofErr w:type="gramStart"/>
      <w:r w:rsidR="00CB0BDC" w:rsidRPr="00A9547A">
        <w:t>уполномочен</w:t>
      </w:r>
      <w:proofErr w:type="gramEnd"/>
      <w:r w:rsidR="00CB0BDC" w:rsidRPr="00A9547A">
        <w:t xml:space="preserve">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A66AEB" w:rsidP="00CB0BDC">
      <w:pPr>
        <w:pStyle w:val="af6"/>
        <w:ind w:firstLine="601"/>
      </w:pPr>
      <w:r>
        <w:rPr>
          <w:szCs w:val="24"/>
        </w:rPr>
        <w:t>16</w:t>
      </w:r>
      <w:r w:rsidR="00CB0BDC" w:rsidRPr="00A9547A">
        <w:rPr>
          <w:szCs w:val="24"/>
        </w:rPr>
        <w:t xml:space="preserve">. </w:t>
      </w:r>
      <w:r w:rsidR="00CB0BDC" w:rsidRPr="00A9547A">
        <w:t xml:space="preserve">Адрес места нахождения ________________________________, телефон: ___________, факс: _______, </w:t>
      </w:r>
      <w:proofErr w:type="spellStart"/>
      <w:r w:rsidR="00CB0BDC" w:rsidRPr="00A9547A">
        <w:t>e-mail</w:t>
      </w:r>
      <w:proofErr w:type="spellEnd"/>
      <w:r w:rsidR="00CB0BDC" w:rsidRPr="00A9547A">
        <w:t>: _______________; почтовый адрес:___________________________</w:t>
      </w:r>
    </w:p>
    <w:p w:rsidR="00CB0BDC" w:rsidRPr="00A9547A" w:rsidRDefault="00A66AEB" w:rsidP="00CB0BDC">
      <w:pPr>
        <w:pStyle w:val="af6"/>
        <w:spacing w:before="0"/>
        <w:ind w:firstLine="709"/>
        <w:rPr>
          <w:szCs w:val="24"/>
        </w:rPr>
      </w:pPr>
      <w:r>
        <w:rPr>
          <w:szCs w:val="24"/>
        </w:rPr>
        <w:t>17</w:t>
      </w:r>
      <w:r w:rsidR="00CB0BDC" w:rsidRPr="00A9547A">
        <w:rPr>
          <w:szCs w:val="24"/>
        </w:rPr>
        <w:t xml:space="preserve">. К настоящей заявке прилагаются документы согласно описи - на _____ </w:t>
      </w:r>
      <w:proofErr w:type="gramStart"/>
      <w:r w:rsidR="00CB0BDC" w:rsidRPr="00A9547A">
        <w:rPr>
          <w:szCs w:val="24"/>
        </w:rPr>
        <w:t>л</w:t>
      </w:r>
      <w:proofErr w:type="gramEnd"/>
      <w:r w:rsidR="00CB0BDC" w:rsidRPr="00A9547A">
        <w:rPr>
          <w:szCs w:val="24"/>
        </w:rPr>
        <w:t>.</w:t>
      </w:r>
    </w:p>
    <w:p w:rsidR="0070187B" w:rsidRDefault="0070187B" w:rsidP="00015F19">
      <w:pPr>
        <w:tabs>
          <w:tab w:val="left" w:pos="708"/>
        </w:tabs>
        <w:rPr>
          <w:b/>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0187B" w:rsidRDefault="00015F19" w:rsidP="00015F19">
      <w:pPr>
        <w:tabs>
          <w:tab w:val="left" w:pos="708"/>
        </w:tabs>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9B4F50">
      <w:pPr>
        <w:tabs>
          <w:tab w:val="left" w:pos="8085"/>
          <w:tab w:val="right" w:pos="9804"/>
        </w:tabs>
        <w:ind w:left="7788" w:right="-80"/>
        <w:jc w:val="right"/>
        <w:rPr>
          <w:b/>
          <w:sz w:val="20"/>
          <w:szCs w:val="20"/>
        </w:rPr>
      </w:pPr>
      <w:r w:rsidRPr="00A9547A">
        <w:rPr>
          <w:b/>
          <w:sz w:val="20"/>
          <w:szCs w:val="20"/>
        </w:rPr>
        <w:lastRenderedPageBreak/>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rPr>
          <w:b/>
        </w:rPr>
      </w:pPr>
      <w:r w:rsidRPr="00A9547A">
        <w:t>(для юридических лиц)</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 xml:space="preserve">Номер контактного телефона/факса, адрес </w:t>
            </w:r>
            <w:proofErr w:type="spellStart"/>
            <w:r w:rsidRPr="00A9547A">
              <w:rPr>
                <w:b/>
              </w:rPr>
              <w:t>эл</w:t>
            </w:r>
            <w:proofErr w:type="spellEnd"/>
            <w:r w:rsidRPr="00A9547A">
              <w:rPr>
                <w:b/>
              </w:rPr>
              <w:t>.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CB0BDC" w:rsidRPr="0070187B" w:rsidRDefault="00015F19" w:rsidP="0070187B">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 xml:space="preserve">Номер контактного телефона/факса, адрес </w:t>
            </w:r>
            <w:proofErr w:type="spellStart"/>
            <w:r w:rsidRPr="00A9547A">
              <w:rPr>
                <w:b/>
              </w:rPr>
              <w:t>эл</w:t>
            </w:r>
            <w:proofErr w:type="spellEnd"/>
            <w:r w:rsidRPr="00A9547A">
              <w:rPr>
                <w:b/>
              </w:rPr>
              <w:t>.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r w:rsidR="0070187B">
              <w:rPr>
                <w:b/>
              </w:rPr>
              <w:t>/ОКОПФ</w:t>
            </w:r>
            <w:r w:rsidR="00932EC3">
              <w:rPr>
                <w:b/>
              </w:rPr>
              <w:t>/ОКПО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о налич</w:t>
      </w:r>
      <w:proofErr w:type="gramStart"/>
      <w:r w:rsidRPr="00A9547A">
        <w:rPr>
          <w:b/>
        </w:rPr>
        <w:t>ии у у</w:t>
      </w:r>
      <w:proofErr w:type="gramEnd"/>
      <w:r w:rsidRPr="00A9547A">
        <w:rPr>
          <w:b/>
        </w:rPr>
        <w:t xml:space="preserve">частника закупки связей, носящих характер </w:t>
      </w:r>
      <w:proofErr w:type="spellStart"/>
      <w:r w:rsidRPr="00A9547A">
        <w:rPr>
          <w:b/>
        </w:rPr>
        <w:t>аффилированности</w:t>
      </w:r>
      <w:proofErr w:type="spellEnd"/>
      <w:r w:rsidRPr="00A9547A">
        <w:rPr>
          <w:b/>
        </w:rPr>
        <w:t xml:space="preserve"> с сотрудниками Заказчика (Организатора) конкурса</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proofErr w:type="spellStart"/>
      <w:r w:rsidRPr="00A9547A">
        <w:rPr>
          <w:szCs w:val="24"/>
        </w:rPr>
        <w:t>аффилированности</w:t>
      </w:r>
      <w:proofErr w:type="spellEnd"/>
      <w:r w:rsidRPr="00A9547A">
        <w:rPr>
          <w:szCs w:val="24"/>
        </w:rPr>
        <w:t xml:space="preserve">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w:t>
      </w:r>
      <w:proofErr w:type="gramStart"/>
      <w:r w:rsidRPr="00A9547A">
        <w:rPr>
          <w:i/>
          <w:vertAlign w:val="subscript"/>
        </w:rPr>
        <w:t>указывается</w:t>
      </w:r>
      <w:proofErr w:type="gramEnd"/>
      <w:r w:rsidRPr="00A9547A">
        <w:rPr>
          <w:i/>
          <w:vertAlign w:val="subscript"/>
        </w:rPr>
        <w:t xml:space="preserve">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w:t>
      </w:r>
      <w:proofErr w:type="gramStart"/>
      <w:r w:rsidRPr="00A9547A">
        <w:rPr>
          <w:i/>
          <w:sz w:val="22"/>
          <w:vertAlign w:val="superscript"/>
        </w:rPr>
        <w:t>описывается</w:t>
      </w:r>
      <w:proofErr w:type="gramEnd"/>
      <w:r w:rsidRPr="00A9547A">
        <w:rPr>
          <w:i/>
          <w:sz w:val="22"/>
          <w:vertAlign w:val="superscript"/>
        </w:rPr>
        <w:t xml:space="preserve">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w:t>
      </w:r>
      <w:proofErr w:type="gramStart"/>
      <w:r w:rsidRPr="00A9547A">
        <w:rPr>
          <w:i/>
          <w:sz w:val="22"/>
          <w:vertAlign w:val="superscript"/>
        </w:rPr>
        <w:t>описывается</w:t>
      </w:r>
      <w:proofErr w:type="gramEnd"/>
      <w:r w:rsidRPr="00A9547A">
        <w:rPr>
          <w:i/>
          <w:sz w:val="22"/>
          <w:vertAlign w:val="superscript"/>
        </w:rPr>
        <w:t xml:space="preserve">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CB0BDC" w:rsidRPr="00A9547A" w:rsidRDefault="00CB0BDC" w:rsidP="00CB0BDC">
      <w:pPr>
        <w:pStyle w:val="Times12"/>
        <w:tabs>
          <w:tab w:val="left" w:pos="1080"/>
        </w:tabs>
        <w:rPr>
          <w:sz w:val="20"/>
          <w:szCs w:val="20"/>
        </w:rPr>
      </w:pPr>
      <w:r w:rsidRPr="00A9547A">
        <w:rPr>
          <w:sz w:val="20"/>
          <w:szCs w:val="20"/>
        </w:rPr>
        <w:t xml:space="preserve">2. Участник закупки должен заполнить приведенное выше информационное письмо, указав всех лиц, которые, по его мнению, могут быть признаны </w:t>
      </w:r>
      <w:proofErr w:type="spellStart"/>
      <w:r w:rsidRPr="00A9547A">
        <w:rPr>
          <w:sz w:val="20"/>
          <w:szCs w:val="20"/>
        </w:rPr>
        <w:t>аффилированными</w:t>
      </w:r>
      <w:proofErr w:type="spellEnd"/>
      <w:r w:rsidRPr="00A9547A">
        <w:rPr>
          <w:sz w:val="20"/>
          <w:szCs w:val="20"/>
        </w:rPr>
        <w:t xml:space="preserve"> с ним. В случае если, по мнению участника закупки таких </w:t>
      </w:r>
      <w:proofErr w:type="gramStart"/>
      <w:r w:rsidRPr="00A9547A">
        <w:rPr>
          <w:sz w:val="20"/>
          <w:szCs w:val="20"/>
        </w:rPr>
        <w:t>лиц</w:t>
      </w:r>
      <w:proofErr w:type="gramEnd"/>
      <w:r w:rsidRPr="00A9547A">
        <w:rPr>
          <w:sz w:val="20"/>
          <w:szCs w:val="20"/>
        </w:rPr>
        <w:t xml:space="preserve">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 xml:space="preserve">связей, которые могут быть признаны носящими характер </w:t>
      </w:r>
      <w:proofErr w:type="spellStart"/>
      <w:r w:rsidRPr="00A9547A">
        <w:rPr>
          <w:sz w:val="20"/>
          <w:szCs w:val="20"/>
        </w:rPr>
        <w:t>аффилированности</w:t>
      </w:r>
      <w:proofErr w:type="spellEnd"/>
      <w:r w:rsidRPr="00A9547A">
        <w:rPr>
          <w:sz w:val="20"/>
          <w:szCs w:val="20"/>
        </w:rPr>
        <w:t xml:space="preserve"> с лицами,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w:t>
      </w:r>
      <w:proofErr w:type="gramStart"/>
      <w:r w:rsidRPr="00A9547A">
        <w:rPr>
          <w:sz w:val="20"/>
          <w:szCs w:val="20"/>
        </w:rPr>
        <w:t>связанные</w:t>
      </w:r>
      <w:proofErr w:type="gramEnd"/>
      <w:r w:rsidRPr="00A9547A">
        <w:rPr>
          <w:sz w:val="20"/>
          <w:szCs w:val="20"/>
        </w:rPr>
        <w:t xml:space="preserve"> с проведением данного конкурса.</w:t>
      </w:r>
    </w:p>
    <w:p w:rsidR="00CB0BDC" w:rsidRPr="00A9547A" w:rsidRDefault="00CB0BDC" w:rsidP="00CB0BDC">
      <w:pPr>
        <w:pStyle w:val="Times12"/>
        <w:tabs>
          <w:tab w:val="left" w:pos="1080"/>
        </w:tabs>
        <w:rPr>
          <w:sz w:val="20"/>
          <w:szCs w:val="20"/>
        </w:rPr>
      </w:pPr>
      <w:r w:rsidRPr="00A9547A">
        <w:rPr>
          <w:sz w:val="20"/>
          <w:szCs w:val="20"/>
        </w:rPr>
        <w:t>3. </w:t>
      </w:r>
      <w:proofErr w:type="gramStart"/>
      <w:r w:rsidRPr="00A9547A">
        <w:rPr>
          <w:sz w:val="20"/>
          <w:szCs w:val="20"/>
        </w:rPr>
        <w:t xml:space="preserve">При составлении данного письма участник конкурса должен учесть, что сокрытие любой информации о наличии связей, носящих характер </w:t>
      </w:r>
      <w:proofErr w:type="spellStart"/>
      <w:r w:rsidRPr="00A9547A">
        <w:rPr>
          <w:sz w:val="20"/>
          <w:szCs w:val="20"/>
        </w:rPr>
        <w:t>аффилированности</w:t>
      </w:r>
      <w:proofErr w:type="spellEnd"/>
      <w:r w:rsidRPr="00A9547A">
        <w:rPr>
          <w:sz w:val="20"/>
          <w:szCs w:val="20"/>
        </w:rPr>
        <w:t xml:space="preserve">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w:t>
      </w:r>
      <w:r w:rsidR="00EB53B5" w:rsidRPr="00A9547A">
        <w:rPr>
          <w:sz w:val="20"/>
          <w:szCs w:val="20"/>
        </w:rPr>
        <w:t>К</w:t>
      </w:r>
      <w:r w:rsidRPr="00A9547A">
        <w:rPr>
          <w:sz w:val="20"/>
          <w:szCs w:val="20"/>
        </w:rPr>
        <w:t>омиссией</w:t>
      </w:r>
      <w:r w:rsidR="00EB53B5" w:rsidRPr="00A9547A">
        <w:rPr>
          <w:sz w:val="20"/>
          <w:szCs w:val="20"/>
        </w:rPr>
        <w:t xml:space="preserve"> по закупкам</w:t>
      </w:r>
      <w:r w:rsidRPr="00A9547A">
        <w:rPr>
          <w:sz w:val="20"/>
          <w:szCs w:val="20"/>
        </w:rPr>
        <w:t xml:space="preserve"> существенным нарушением условий данного конкурса, и</w:t>
      </w:r>
      <w:proofErr w:type="gramEnd"/>
      <w:r w:rsidRPr="00A9547A">
        <w:rPr>
          <w:sz w:val="20"/>
          <w:szCs w:val="20"/>
        </w:rPr>
        <w:t xml:space="preserve"> повлечь отказ в допуске такого участника к участию в конкурсе.</w:t>
      </w:r>
    </w:p>
    <w:p w:rsidR="00CB0BDC" w:rsidRPr="00A9547A" w:rsidRDefault="00CB0BDC" w:rsidP="00CB0BDC"/>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385176" w:rsidRDefault="00385176" w:rsidP="00CB0BDC">
      <w:pPr>
        <w:pStyle w:val="af4"/>
        <w:tabs>
          <w:tab w:val="left" w:pos="708"/>
        </w:tabs>
      </w:pPr>
    </w:p>
    <w:p w:rsidR="00CB0BDC" w:rsidRPr="00A9547A" w:rsidRDefault="00CB0BDC" w:rsidP="00CB0BDC">
      <w:pPr>
        <w:tabs>
          <w:tab w:val="left" w:pos="8085"/>
          <w:tab w:val="right" w:pos="9804"/>
        </w:tabs>
        <w:ind w:left="8496" w:right="-80"/>
        <w:jc w:val="left"/>
        <w:rPr>
          <w:b/>
        </w:rPr>
      </w:pPr>
      <w:r w:rsidRPr="00A9547A">
        <w:rPr>
          <w:b/>
        </w:rPr>
        <w:lastRenderedPageBreak/>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3D29D5" w:rsidRPr="00A9547A" w:rsidRDefault="003D29D5" w:rsidP="003D29D5">
      <w:pPr>
        <w:jc w:val="center"/>
        <w:rPr>
          <w:b/>
        </w:rPr>
      </w:pPr>
      <w:r w:rsidRPr="00A9547A">
        <w:rPr>
          <w:b/>
        </w:rPr>
        <w:t xml:space="preserve">ПРЕДЛОЖЕНИЕ О КАЧЕСТВЕ РАБОТ И СВЕДЕНИЯ О КВАЛИФИКАЦИИ </w:t>
      </w:r>
    </w:p>
    <w:p w:rsidR="003D29D5" w:rsidRPr="00A9547A" w:rsidRDefault="003D29D5" w:rsidP="003D29D5">
      <w:pPr>
        <w:jc w:val="center"/>
        <w:rPr>
          <w:b/>
        </w:rPr>
      </w:pPr>
      <w:r w:rsidRPr="00A9547A">
        <w:rPr>
          <w:b/>
        </w:rPr>
        <w:t>УЧАСТНИКА КОНКУРСА</w:t>
      </w:r>
    </w:p>
    <w:p w:rsidR="003D29D5" w:rsidRPr="003D29D5" w:rsidRDefault="003D29D5" w:rsidP="003D29D5">
      <w:pPr>
        <w:tabs>
          <w:tab w:val="left" w:pos="708"/>
        </w:tabs>
      </w:pPr>
      <w:r w:rsidRPr="00A9547A">
        <w:rPr>
          <w:b/>
        </w:rPr>
        <w:t xml:space="preserve">1. Предложение о качестве выполнения работ </w:t>
      </w:r>
      <w:r w:rsidRPr="003D29D5">
        <w:t>(сведения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 (техническую часть)).</w:t>
      </w:r>
    </w:p>
    <w:p w:rsidR="003D29D5" w:rsidRPr="00A9547A" w:rsidRDefault="003D29D5" w:rsidP="003D29D5">
      <w:pPr>
        <w:tabs>
          <w:tab w:val="left" w:pos="708"/>
        </w:tabs>
        <w:rPr>
          <w:b/>
        </w:rPr>
      </w:pPr>
    </w:p>
    <w:p w:rsidR="003D29D5" w:rsidRPr="007E5525" w:rsidRDefault="003D29D5" w:rsidP="003D29D5">
      <w:pPr>
        <w:autoSpaceDE w:val="0"/>
        <w:autoSpaceDN w:val="0"/>
        <w:adjustRightInd w:val="0"/>
        <w:spacing w:after="0"/>
      </w:pPr>
      <w:r>
        <w:rPr>
          <w:b/>
        </w:rPr>
        <w:t xml:space="preserve">2. </w:t>
      </w:r>
      <w:proofErr w:type="gramStart"/>
      <w:r>
        <w:rPr>
          <w:b/>
        </w:rPr>
        <w:t xml:space="preserve">Сведения о </w:t>
      </w:r>
      <w:r w:rsidRPr="00A9547A">
        <w:rPr>
          <w:b/>
        </w:rPr>
        <w:t>квалификации участника конкурса</w:t>
      </w:r>
      <w:r>
        <w:rPr>
          <w:b/>
        </w:rPr>
        <w:t xml:space="preserve"> -</w:t>
      </w:r>
      <w:r w:rsidRPr="00A9547A">
        <w:rPr>
          <w:b/>
        </w:rPr>
        <w:t xml:space="preserve"> наличие у участника </w:t>
      </w:r>
      <w:r>
        <w:rPr>
          <w:b/>
        </w:rPr>
        <w:t xml:space="preserve">конкурса исполненных договоров, трудовых ресурсов </w:t>
      </w:r>
      <w:r w:rsidRPr="007271C5">
        <w:t>(сведен</w:t>
      </w:r>
      <w:r>
        <w:t xml:space="preserve">ия представляются в виде справки и приложения; </w:t>
      </w:r>
      <w:r w:rsidRPr="007271C5">
        <w:t xml:space="preserve"> в подтверждение данных све</w:t>
      </w:r>
      <w:r>
        <w:t xml:space="preserve">дений прикладываются </w:t>
      </w:r>
      <w:r w:rsidRPr="007E5525">
        <w:t>копии исполненных договоров (государственных контрактов) и копиями документов, подтверждающих их исполнение (актами выполненных работ).</w:t>
      </w:r>
      <w:proofErr w:type="gramEnd"/>
    </w:p>
    <w:p w:rsidR="007E5525" w:rsidRDefault="007E5525" w:rsidP="003D29D5">
      <w:pPr>
        <w:ind w:left="567"/>
      </w:pPr>
    </w:p>
    <w:p w:rsidR="003D29D5" w:rsidRDefault="003D29D5" w:rsidP="003D29D5">
      <w:pPr>
        <w:ind w:left="567"/>
      </w:pPr>
      <w:r w:rsidRPr="00A9547A">
        <w:t xml:space="preserve">2.1. Максимальная сумма исполненного договора на </w:t>
      </w:r>
      <w:r>
        <w:t>выполнение</w:t>
      </w:r>
      <w:r w:rsidRPr="00A9547A">
        <w:t xml:space="preserve">  аналогичных </w:t>
      </w:r>
      <w:r>
        <w:t>работ  - ________________   руб</w:t>
      </w:r>
      <w:r w:rsidR="007E5525">
        <w:t>.</w:t>
      </w:r>
    </w:p>
    <w:p w:rsidR="007E5525" w:rsidRDefault="007E5525" w:rsidP="003D29D5">
      <w:pPr>
        <w:ind w:left="567"/>
      </w:pPr>
      <w:r>
        <w:t>В</w:t>
      </w:r>
      <w:r w:rsidRPr="007271C5">
        <w:t xml:space="preserve"> подтверждение данных све</w:t>
      </w:r>
      <w:r>
        <w:t xml:space="preserve">дений прикладываются </w:t>
      </w:r>
      <w:r w:rsidRPr="007E5525">
        <w:t>копии исполненных договоров (государственных контрактов) и копиями документов, подтверждающих их исполнение (актами выполненных работ).</w:t>
      </w:r>
    </w:p>
    <w:p w:rsidR="007E5525" w:rsidRPr="00A9547A" w:rsidRDefault="007E5525" w:rsidP="003D29D5">
      <w:pPr>
        <w:ind w:left="567"/>
      </w:pPr>
    </w:p>
    <w:p w:rsidR="003D29D5" w:rsidRDefault="003D29D5" w:rsidP="003D29D5">
      <w:pPr>
        <w:ind w:left="567"/>
      </w:pPr>
      <w:r w:rsidRPr="00A9547A">
        <w:t xml:space="preserve">2.2. Общее количество исполненных договоров, </w:t>
      </w:r>
      <w:r>
        <w:t xml:space="preserve"> </w:t>
      </w:r>
      <w:r w:rsidRPr="00A9547A">
        <w:t xml:space="preserve">цена которых превышает 20% от начальной (максимальной) цены договора </w:t>
      </w:r>
      <w:r>
        <w:t xml:space="preserve">  -   _______  шт.</w:t>
      </w:r>
    </w:p>
    <w:p w:rsidR="007E5525" w:rsidRDefault="007E5525" w:rsidP="007E5525">
      <w:pPr>
        <w:ind w:left="567"/>
      </w:pPr>
      <w:r>
        <w:t>В</w:t>
      </w:r>
      <w:r w:rsidRPr="007271C5">
        <w:t xml:space="preserve"> подтверждение данных све</w:t>
      </w:r>
      <w:r>
        <w:t xml:space="preserve">дений прикладываются </w:t>
      </w:r>
      <w:r w:rsidRPr="007E5525">
        <w:t>копии исполненных договоров (государственных контрактов) и копиями документов, подтверждающих их исполнение (актами выполненных работ).</w:t>
      </w:r>
    </w:p>
    <w:p w:rsidR="007E5525" w:rsidRDefault="007E5525" w:rsidP="003D29D5">
      <w:pPr>
        <w:ind w:left="567"/>
      </w:pPr>
    </w:p>
    <w:p w:rsidR="0070187B" w:rsidRDefault="003D29D5" w:rsidP="003D29D5">
      <w:pPr>
        <w:tabs>
          <w:tab w:val="left" w:pos="567"/>
        </w:tabs>
        <w:spacing w:after="0"/>
        <w:ind w:firstLine="567"/>
      </w:pPr>
      <w:r>
        <w:t>2.3</w:t>
      </w:r>
      <w:r w:rsidRPr="002658FE">
        <w:t>. Сведения о налич</w:t>
      </w:r>
      <w:proofErr w:type="gramStart"/>
      <w:r w:rsidRPr="002658FE">
        <w:t>ии у у</w:t>
      </w:r>
      <w:proofErr w:type="gramEnd"/>
      <w:r w:rsidRPr="002658FE">
        <w:t xml:space="preserve">частника закупки трудовых ресурсов </w:t>
      </w:r>
    </w:p>
    <w:p w:rsidR="003D29D5" w:rsidRPr="002658FE" w:rsidRDefault="0070187B" w:rsidP="003D29D5">
      <w:pPr>
        <w:tabs>
          <w:tab w:val="left" w:pos="567"/>
        </w:tabs>
        <w:spacing w:after="0"/>
        <w:ind w:firstLine="567"/>
        <w:rPr>
          <w:bCs/>
          <w:lang w:eastAsia="en-US"/>
        </w:rPr>
      </w:pPr>
      <w:r>
        <w:t xml:space="preserve">     </w:t>
      </w:r>
      <w:r w:rsidR="003D29D5" w:rsidRPr="002658FE">
        <w:t xml:space="preserve"> (</w:t>
      </w:r>
      <w:r w:rsidR="003D29D5">
        <w:t xml:space="preserve">Форма №4 приложение № </w:t>
      </w:r>
      <w:r w:rsidR="00873BA7">
        <w:t xml:space="preserve"> </w:t>
      </w:r>
      <w:r w:rsidR="003D29D5">
        <w:t>3</w:t>
      </w:r>
      <w:r w:rsidR="003D29D5" w:rsidRPr="002658FE">
        <w:t xml:space="preserve"> к </w:t>
      </w:r>
      <w:r w:rsidR="003D29D5">
        <w:t>Заявке на участие в конкурсе).</w:t>
      </w:r>
      <w:r w:rsidR="003D29D5" w:rsidRPr="002658FE">
        <w:t xml:space="preserve"> </w:t>
      </w:r>
    </w:p>
    <w:p w:rsidR="003D29D5" w:rsidRDefault="003D29D5" w:rsidP="003D29D5">
      <w:pPr>
        <w:ind w:left="567"/>
      </w:pPr>
    </w:p>
    <w:p w:rsidR="003D29D5" w:rsidRDefault="003D29D5" w:rsidP="00CB0BDC">
      <w:pPr>
        <w:jc w:val="center"/>
        <w:rPr>
          <w:b/>
        </w:rPr>
      </w:pPr>
    </w:p>
    <w:p w:rsidR="007E5525" w:rsidRPr="005F6FB1" w:rsidRDefault="007E5525" w:rsidP="007E5525">
      <w:pPr>
        <w:ind w:firstLine="600"/>
        <w:rPr>
          <w:sz w:val="26"/>
          <w:szCs w:val="26"/>
        </w:rPr>
      </w:pPr>
      <w:r w:rsidRPr="005F6FB1">
        <w:rPr>
          <w:b/>
          <w:sz w:val="26"/>
          <w:szCs w:val="26"/>
        </w:rPr>
        <w:t>Руководитель организации</w:t>
      </w:r>
      <w:r w:rsidRPr="005F6FB1">
        <w:rPr>
          <w:sz w:val="26"/>
          <w:szCs w:val="26"/>
        </w:rPr>
        <w:tab/>
        <w:t>_____________________ (Фамилия И.О.)</w:t>
      </w:r>
    </w:p>
    <w:p w:rsidR="007E5525" w:rsidRPr="005F6FB1" w:rsidRDefault="007E5525" w:rsidP="007E5525">
      <w:pPr>
        <w:ind w:firstLine="5160"/>
        <w:rPr>
          <w:i/>
          <w:sz w:val="26"/>
          <w:szCs w:val="26"/>
        </w:rPr>
      </w:pPr>
      <w:r w:rsidRPr="005F6FB1">
        <w:rPr>
          <w:i/>
          <w:sz w:val="26"/>
          <w:szCs w:val="26"/>
          <w:vertAlign w:val="superscript"/>
        </w:rPr>
        <w:t>(подпись)</w:t>
      </w:r>
    </w:p>
    <w:p w:rsidR="007E5525" w:rsidRPr="005F6FB1" w:rsidRDefault="007E5525" w:rsidP="007E5525">
      <w:pPr>
        <w:ind w:firstLine="5160"/>
      </w:pPr>
      <w:r w:rsidRPr="005F6FB1">
        <w:t>М.П.</w:t>
      </w:r>
    </w:p>
    <w:p w:rsidR="007E5525" w:rsidRPr="005F6FB1" w:rsidRDefault="007E5525" w:rsidP="007E5525">
      <w:pPr>
        <w:ind w:firstLine="600"/>
      </w:pPr>
      <w:r w:rsidRPr="005F6FB1">
        <w:rPr>
          <w:b/>
        </w:rPr>
        <w:t>Главный бухгалтер</w:t>
      </w:r>
      <w:r w:rsidRPr="005F6FB1">
        <w:tab/>
      </w:r>
      <w:r>
        <w:t xml:space="preserve">   </w:t>
      </w:r>
      <w:r w:rsidRPr="005F6FB1">
        <w:tab/>
      </w:r>
      <w:r>
        <w:t xml:space="preserve">         </w:t>
      </w:r>
      <w:r w:rsidRPr="005F6FB1">
        <w:t>_____________________ (Фамилия И.О.)</w:t>
      </w:r>
    </w:p>
    <w:p w:rsidR="007E5525" w:rsidRDefault="007E5525" w:rsidP="007E5525">
      <w:pPr>
        <w:ind w:firstLine="5160"/>
        <w:rPr>
          <w:i/>
          <w:sz w:val="26"/>
          <w:szCs w:val="26"/>
          <w:vertAlign w:val="superscript"/>
        </w:rPr>
      </w:pPr>
      <w:r w:rsidRPr="005F6FB1">
        <w:rPr>
          <w:i/>
          <w:sz w:val="26"/>
          <w:szCs w:val="26"/>
          <w:vertAlign w:val="superscript"/>
        </w:rPr>
        <w:t>(подпись)</w:t>
      </w:r>
    </w:p>
    <w:p w:rsidR="003D29D5" w:rsidRDefault="003D29D5" w:rsidP="00CB0BDC">
      <w:pPr>
        <w:jc w:val="center"/>
        <w:rPr>
          <w:b/>
        </w:rPr>
      </w:pPr>
    </w:p>
    <w:p w:rsidR="007E5525" w:rsidRDefault="007E5525" w:rsidP="00CB0BDC">
      <w:pPr>
        <w:jc w:val="center"/>
        <w:rPr>
          <w:b/>
        </w:rPr>
      </w:pPr>
    </w:p>
    <w:p w:rsidR="007E5525" w:rsidRDefault="007E5525" w:rsidP="00CB0BDC">
      <w:pPr>
        <w:jc w:val="center"/>
        <w:rPr>
          <w:b/>
        </w:rPr>
      </w:pPr>
    </w:p>
    <w:p w:rsidR="007E5525" w:rsidRDefault="007E5525" w:rsidP="00CB0BDC">
      <w:pPr>
        <w:jc w:val="center"/>
        <w:rPr>
          <w:b/>
        </w:rPr>
      </w:pPr>
    </w:p>
    <w:p w:rsidR="007E5525" w:rsidRDefault="007E5525" w:rsidP="00CB0BDC">
      <w:pPr>
        <w:jc w:val="center"/>
        <w:rPr>
          <w:b/>
        </w:rPr>
      </w:pPr>
    </w:p>
    <w:p w:rsidR="007E5525" w:rsidRDefault="007E5525" w:rsidP="00CB0BDC">
      <w:pPr>
        <w:jc w:val="center"/>
        <w:rPr>
          <w:b/>
        </w:rPr>
      </w:pPr>
    </w:p>
    <w:p w:rsidR="007E5525" w:rsidRDefault="007E5525" w:rsidP="00CB0BDC">
      <w:pPr>
        <w:jc w:val="center"/>
        <w:rPr>
          <w:b/>
        </w:rPr>
      </w:pPr>
    </w:p>
    <w:p w:rsidR="007E5525" w:rsidRDefault="007E5525" w:rsidP="00CB0BDC">
      <w:pPr>
        <w:jc w:val="center"/>
        <w:rPr>
          <w:b/>
        </w:rPr>
      </w:pPr>
    </w:p>
    <w:p w:rsidR="007E5525" w:rsidRPr="002658FE" w:rsidRDefault="007E5525" w:rsidP="007E5525">
      <w:pPr>
        <w:tabs>
          <w:tab w:val="left" w:pos="8085"/>
          <w:tab w:val="right" w:pos="9804"/>
        </w:tabs>
        <w:ind w:left="8496" w:right="-80"/>
        <w:jc w:val="right"/>
        <w:rPr>
          <w:b/>
        </w:rPr>
      </w:pPr>
      <w:r w:rsidRPr="002658FE">
        <w:rPr>
          <w:b/>
        </w:rPr>
        <w:lastRenderedPageBreak/>
        <w:t>Форма № 4</w:t>
      </w:r>
    </w:p>
    <w:p w:rsidR="007E5525" w:rsidRPr="002658FE" w:rsidRDefault="007E5525" w:rsidP="007E5525">
      <w:pPr>
        <w:spacing w:after="0"/>
        <w:ind w:left="6372"/>
        <w:jc w:val="right"/>
      </w:pPr>
    </w:p>
    <w:p w:rsidR="007E5525" w:rsidRPr="002658FE" w:rsidRDefault="007E5525" w:rsidP="007E5525">
      <w:pPr>
        <w:spacing w:after="0"/>
        <w:ind w:left="6372"/>
        <w:jc w:val="right"/>
      </w:pPr>
      <w:r w:rsidRPr="002658FE">
        <w:t xml:space="preserve">                          Приложение № 3</w:t>
      </w:r>
    </w:p>
    <w:p w:rsidR="007E5525" w:rsidRPr="00A9547A" w:rsidRDefault="007E5525" w:rsidP="007E5525">
      <w:pPr>
        <w:tabs>
          <w:tab w:val="left" w:pos="708"/>
        </w:tabs>
        <w:jc w:val="right"/>
      </w:pPr>
      <w:r w:rsidRPr="002658FE">
        <w:t xml:space="preserve">      к Заявке на участие в конкурсе</w:t>
      </w:r>
    </w:p>
    <w:p w:rsidR="007E5525" w:rsidRDefault="007E5525" w:rsidP="007E5525">
      <w:pPr>
        <w:spacing w:after="0"/>
        <w:ind w:left="6372"/>
        <w:jc w:val="right"/>
      </w:pPr>
    </w:p>
    <w:p w:rsidR="007E5525" w:rsidRDefault="007E5525" w:rsidP="007E5525">
      <w:pPr>
        <w:spacing w:after="0"/>
        <w:ind w:left="6372"/>
        <w:jc w:val="right"/>
      </w:pPr>
    </w:p>
    <w:p w:rsidR="007E5525" w:rsidRDefault="007E5525" w:rsidP="007E5525">
      <w:pPr>
        <w:tabs>
          <w:tab w:val="left" w:pos="8085"/>
          <w:tab w:val="right" w:pos="9804"/>
        </w:tabs>
        <w:ind w:left="8496" w:right="-80"/>
        <w:jc w:val="right"/>
      </w:pPr>
    </w:p>
    <w:p w:rsidR="007E5525" w:rsidRDefault="007E5525" w:rsidP="007E5525">
      <w:pPr>
        <w:jc w:val="center"/>
        <w:rPr>
          <w:b/>
          <w:sz w:val="32"/>
          <w:szCs w:val="32"/>
        </w:rPr>
      </w:pPr>
      <w:r>
        <w:rPr>
          <w:b/>
          <w:sz w:val="32"/>
          <w:szCs w:val="32"/>
        </w:rPr>
        <w:t>Справка о кадровых ресурсах</w:t>
      </w:r>
    </w:p>
    <w:p w:rsidR="007E5525" w:rsidRDefault="007E5525" w:rsidP="007E5525">
      <w:pPr>
        <w:rPr>
          <w:color w:val="000000"/>
        </w:rPr>
      </w:pPr>
    </w:p>
    <w:p w:rsidR="007E5525" w:rsidRDefault="007E5525" w:rsidP="007E5525">
      <w:pPr>
        <w:rPr>
          <w:color w:val="000000"/>
        </w:rPr>
      </w:pPr>
      <w:r>
        <w:rPr>
          <w:color w:val="000000"/>
        </w:rPr>
        <w:t>Н</w:t>
      </w:r>
      <w:r w:rsidRPr="00B666E9">
        <w:rPr>
          <w:color w:val="000000"/>
        </w:rPr>
        <w:t>аименование и адрес Участника конкурса: _________________________________</w:t>
      </w:r>
    </w:p>
    <w:p w:rsidR="007E5525" w:rsidRDefault="007E5525" w:rsidP="007E5525"/>
    <w:p w:rsidR="007E5525" w:rsidRDefault="007E5525" w:rsidP="007E5525">
      <w:pPr>
        <w:keepNext/>
        <w:rPr>
          <w:b/>
        </w:rPr>
      </w:pPr>
    </w:p>
    <w:tbl>
      <w:tblPr>
        <w:tblW w:w="10490" w:type="dxa"/>
        <w:tblInd w:w="-176" w:type="dxa"/>
        <w:tblLayout w:type="fixed"/>
        <w:tblLook w:val="0000"/>
      </w:tblPr>
      <w:tblGrid>
        <w:gridCol w:w="568"/>
        <w:gridCol w:w="2977"/>
        <w:gridCol w:w="3118"/>
        <w:gridCol w:w="1985"/>
        <w:gridCol w:w="1842"/>
      </w:tblGrid>
      <w:tr w:rsidR="007E5525" w:rsidTr="007E5525">
        <w:trPr>
          <w:trHeight w:val="551"/>
        </w:trPr>
        <w:tc>
          <w:tcPr>
            <w:tcW w:w="568" w:type="dxa"/>
            <w:tcBorders>
              <w:top w:val="single" w:sz="4" w:space="0" w:color="000000"/>
              <w:left w:val="single" w:sz="4" w:space="0" w:color="000000"/>
              <w:bottom w:val="single" w:sz="4" w:space="0" w:color="000000"/>
            </w:tcBorders>
          </w:tcPr>
          <w:p w:rsidR="007E5525" w:rsidRDefault="007E5525" w:rsidP="007E5525">
            <w:pPr>
              <w:pStyle w:val="affff9"/>
              <w:snapToGrid w:val="0"/>
              <w:rPr>
                <w:sz w:val="20"/>
                <w:szCs w:val="20"/>
              </w:rPr>
            </w:pPr>
          </w:p>
          <w:p w:rsidR="007E5525" w:rsidRPr="007F57B0" w:rsidRDefault="007E5525" w:rsidP="007E5525">
            <w:pPr>
              <w:pStyle w:val="affff9"/>
              <w:snapToGrid w:val="0"/>
              <w:rPr>
                <w:sz w:val="20"/>
                <w:szCs w:val="20"/>
              </w:rPr>
            </w:pPr>
            <w:r w:rsidRPr="007F57B0">
              <w:rPr>
                <w:sz w:val="20"/>
                <w:szCs w:val="20"/>
              </w:rPr>
              <w:t>№</w:t>
            </w:r>
            <w:r w:rsidRPr="007F57B0">
              <w:rPr>
                <w:sz w:val="20"/>
                <w:szCs w:val="20"/>
              </w:rPr>
              <w:br/>
            </w:r>
            <w:proofErr w:type="spellStart"/>
            <w:proofErr w:type="gramStart"/>
            <w:r w:rsidRPr="007F57B0">
              <w:rPr>
                <w:sz w:val="20"/>
                <w:szCs w:val="20"/>
              </w:rPr>
              <w:t>п</w:t>
            </w:r>
            <w:proofErr w:type="spellEnd"/>
            <w:proofErr w:type="gramEnd"/>
            <w:r w:rsidRPr="007F57B0">
              <w:rPr>
                <w:sz w:val="20"/>
                <w:szCs w:val="20"/>
              </w:rPr>
              <w:t>/</w:t>
            </w:r>
            <w:proofErr w:type="spellStart"/>
            <w:r w:rsidRPr="007F57B0">
              <w:rPr>
                <w:sz w:val="20"/>
                <w:szCs w:val="20"/>
              </w:rPr>
              <w:t>п</w:t>
            </w:r>
            <w:proofErr w:type="spellEnd"/>
          </w:p>
        </w:tc>
        <w:tc>
          <w:tcPr>
            <w:tcW w:w="2977" w:type="dxa"/>
            <w:tcBorders>
              <w:top w:val="single" w:sz="4" w:space="0" w:color="000000"/>
              <w:left w:val="single" w:sz="4" w:space="0" w:color="000000"/>
              <w:bottom w:val="single" w:sz="4" w:space="0" w:color="000000"/>
            </w:tcBorders>
          </w:tcPr>
          <w:p w:rsidR="007E5525" w:rsidRDefault="007E5525" w:rsidP="007E5525">
            <w:pPr>
              <w:pStyle w:val="affff9"/>
              <w:snapToGrid w:val="0"/>
              <w:rPr>
                <w:sz w:val="20"/>
                <w:szCs w:val="20"/>
              </w:rPr>
            </w:pPr>
          </w:p>
          <w:p w:rsidR="007E5525" w:rsidRPr="007F57B0" w:rsidRDefault="007E5525" w:rsidP="007E5525">
            <w:pPr>
              <w:pStyle w:val="affff9"/>
              <w:snapToGrid w:val="0"/>
              <w:jc w:val="center"/>
              <w:rPr>
                <w:sz w:val="20"/>
                <w:szCs w:val="20"/>
              </w:rPr>
            </w:pPr>
            <w:r w:rsidRPr="007F57B0">
              <w:rPr>
                <w:sz w:val="20"/>
                <w:szCs w:val="20"/>
              </w:rPr>
              <w:t>Фамилия, имя, отчество специалиста</w:t>
            </w:r>
          </w:p>
        </w:tc>
        <w:tc>
          <w:tcPr>
            <w:tcW w:w="3118" w:type="dxa"/>
            <w:tcBorders>
              <w:top w:val="single" w:sz="4" w:space="0" w:color="000000"/>
              <w:left w:val="single" w:sz="4" w:space="0" w:color="000000"/>
              <w:bottom w:val="single" w:sz="4" w:space="0" w:color="000000"/>
            </w:tcBorders>
          </w:tcPr>
          <w:p w:rsidR="007E5525" w:rsidRPr="007F57B0" w:rsidRDefault="007E5525" w:rsidP="007E5525">
            <w:pPr>
              <w:pStyle w:val="affff9"/>
              <w:snapToGrid w:val="0"/>
              <w:rPr>
                <w:sz w:val="20"/>
                <w:szCs w:val="20"/>
              </w:rPr>
            </w:pPr>
            <w:r w:rsidRPr="007F57B0">
              <w:rPr>
                <w:sz w:val="20"/>
                <w:szCs w:val="20"/>
              </w:rPr>
              <w:t>Образование (какое учебное заведение окончил, год окончания, полученная специальность)</w:t>
            </w:r>
          </w:p>
        </w:tc>
        <w:tc>
          <w:tcPr>
            <w:tcW w:w="1985" w:type="dxa"/>
            <w:tcBorders>
              <w:top w:val="single" w:sz="4" w:space="0" w:color="000000"/>
              <w:left w:val="single" w:sz="4" w:space="0" w:color="000000"/>
              <w:bottom w:val="single" w:sz="4" w:space="0" w:color="000000"/>
            </w:tcBorders>
          </w:tcPr>
          <w:p w:rsidR="007E5525" w:rsidRDefault="007E5525" w:rsidP="007E5525">
            <w:pPr>
              <w:pStyle w:val="affff9"/>
              <w:snapToGrid w:val="0"/>
              <w:rPr>
                <w:sz w:val="20"/>
                <w:szCs w:val="20"/>
              </w:rPr>
            </w:pPr>
          </w:p>
          <w:p w:rsidR="007E5525" w:rsidRPr="007F57B0" w:rsidRDefault="007E5525" w:rsidP="007E5525">
            <w:pPr>
              <w:pStyle w:val="affff9"/>
              <w:snapToGrid w:val="0"/>
              <w:jc w:val="center"/>
              <w:rPr>
                <w:sz w:val="20"/>
                <w:szCs w:val="20"/>
              </w:rPr>
            </w:pPr>
            <w:r w:rsidRPr="007F57B0">
              <w:rPr>
                <w:sz w:val="20"/>
                <w:szCs w:val="20"/>
              </w:rPr>
              <w:t>Должность</w:t>
            </w:r>
          </w:p>
        </w:tc>
        <w:tc>
          <w:tcPr>
            <w:tcW w:w="1842" w:type="dxa"/>
            <w:tcBorders>
              <w:top w:val="single" w:sz="4" w:space="0" w:color="000000"/>
              <w:left w:val="single" w:sz="4" w:space="0" w:color="000000"/>
              <w:bottom w:val="single" w:sz="4" w:space="0" w:color="000000"/>
              <w:right w:val="single" w:sz="4" w:space="0" w:color="000000"/>
            </w:tcBorders>
          </w:tcPr>
          <w:p w:rsidR="007E5525" w:rsidRPr="007F57B0" w:rsidRDefault="007E5525" w:rsidP="007E5525">
            <w:pPr>
              <w:pStyle w:val="affff9"/>
              <w:snapToGrid w:val="0"/>
              <w:rPr>
                <w:sz w:val="20"/>
                <w:szCs w:val="20"/>
              </w:rPr>
            </w:pPr>
            <w:r w:rsidRPr="007F57B0">
              <w:rPr>
                <w:sz w:val="20"/>
                <w:szCs w:val="20"/>
              </w:rPr>
              <w:t>Стаж работы в данной или аналогичной должности, лет</w:t>
            </w:r>
          </w:p>
        </w:tc>
      </w:tr>
      <w:tr w:rsidR="007E5525" w:rsidTr="007E5525">
        <w:trPr>
          <w:cantSplit/>
        </w:trPr>
        <w:tc>
          <w:tcPr>
            <w:tcW w:w="10490" w:type="dxa"/>
            <w:gridSpan w:val="5"/>
            <w:tcBorders>
              <w:left w:val="single" w:sz="4" w:space="0" w:color="000000"/>
              <w:bottom w:val="single" w:sz="4" w:space="0" w:color="000000"/>
              <w:right w:val="single" w:sz="4" w:space="0" w:color="000000"/>
            </w:tcBorders>
          </w:tcPr>
          <w:p w:rsidR="007E5525" w:rsidRDefault="007E5525" w:rsidP="007E5525">
            <w:pPr>
              <w:pStyle w:val="affff8"/>
              <w:snapToGrid w:val="0"/>
            </w:pPr>
            <w:r>
              <w:t>Руководящее звено (руководитель и его заместители, главный бухгалтер, главный юрист и т.д.)</w:t>
            </w:r>
          </w:p>
        </w:tc>
      </w:tr>
      <w:tr w:rsidR="007E5525" w:rsidTr="007E5525">
        <w:tc>
          <w:tcPr>
            <w:tcW w:w="568" w:type="dxa"/>
            <w:tcBorders>
              <w:left w:val="single" w:sz="4" w:space="0" w:color="000000"/>
              <w:bottom w:val="single" w:sz="4" w:space="0" w:color="000000"/>
            </w:tcBorders>
          </w:tcPr>
          <w:p w:rsidR="007E5525" w:rsidRDefault="007E5525" w:rsidP="007E5525">
            <w:pPr>
              <w:numPr>
                <w:ilvl w:val="0"/>
                <w:numId w:val="71"/>
              </w:numPr>
              <w:tabs>
                <w:tab w:val="left" w:pos="360"/>
              </w:tabs>
              <w:suppressAutoHyphens/>
              <w:snapToGrid w:val="0"/>
            </w:pP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pPr>
          </w:p>
        </w:tc>
      </w:tr>
      <w:tr w:rsidR="007E5525" w:rsidTr="007E5525">
        <w:tc>
          <w:tcPr>
            <w:tcW w:w="568" w:type="dxa"/>
            <w:tcBorders>
              <w:left w:val="single" w:sz="4" w:space="0" w:color="000000"/>
              <w:bottom w:val="single" w:sz="4" w:space="0" w:color="000000"/>
            </w:tcBorders>
          </w:tcPr>
          <w:p w:rsidR="007E5525" w:rsidRDefault="007E5525" w:rsidP="007E5525">
            <w:pPr>
              <w:numPr>
                <w:ilvl w:val="0"/>
                <w:numId w:val="71"/>
              </w:numPr>
              <w:tabs>
                <w:tab w:val="left" w:pos="360"/>
              </w:tabs>
              <w:suppressAutoHyphens/>
              <w:snapToGrid w:val="0"/>
            </w:pP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pPr>
          </w:p>
        </w:tc>
      </w:tr>
      <w:tr w:rsidR="007E5525" w:rsidTr="007E5525">
        <w:tc>
          <w:tcPr>
            <w:tcW w:w="568" w:type="dxa"/>
            <w:tcBorders>
              <w:left w:val="single" w:sz="4" w:space="0" w:color="000000"/>
              <w:bottom w:val="single" w:sz="4" w:space="0" w:color="000000"/>
            </w:tcBorders>
          </w:tcPr>
          <w:p w:rsidR="007E5525" w:rsidRDefault="007E5525" w:rsidP="007E5525">
            <w:pPr>
              <w:numPr>
                <w:ilvl w:val="0"/>
                <w:numId w:val="71"/>
              </w:numPr>
              <w:tabs>
                <w:tab w:val="left" w:pos="360"/>
              </w:tabs>
              <w:suppressAutoHyphens/>
              <w:snapToGrid w:val="0"/>
            </w:pP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pPr>
          </w:p>
        </w:tc>
      </w:tr>
      <w:tr w:rsidR="007E5525" w:rsidTr="007E5525">
        <w:tc>
          <w:tcPr>
            <w:tcW w:w="568" w:type="dxa"/>
            <w:tcBorders>
              <w:left w:val="single" w:sz="4" w:space="0" w:color="000000"/>
              <w:bottom w:val="single" w:sz="4" w:space="0" w:color="000000"/>
            </w:tcBorders>
          </w:tcPr>
          <w:p w:rsidR="007E5525" w:rsidRDefault="007E5525" w:rsidP="007E5525">
            <w:pPr>
              <w:snapToGrid w:val="0"/>
            </w:pPr>
            <w:r>
              <w:t>…</w:t>
            </w: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pPr>
          </w:p>
        </w:tc>
      </w:tr>
      <w:tr w:rsidR="007E5525" w:rsidTr="007E5525">
        <w:trPr>
          <w:cantSplit/>
        </w:trPr>
        <w:tc>
          <w:tcPr>
            <w:tcW w:w="10490" w:type="dxa"/>
            <w:gridSpan w:val="5"/>
            <w:tcBorders>
              <w:left w:val="single" w:sz="4" w:space="0" w:color="000000"/>
              <w:bottom w:val="single" w:sz="4" w:space="0" w:color="000000"/>
              <w:right w:val="single" w:sz="4" w:space="0" w:color="000000"/>
            </w:tcBorders>
          </w:tcPr>
          <w:p w:rsidR="007E5525" w:rsidRDefault="007E5525" w:rsidP="007E5525">
            <w:pPr>
              <w:pStyle w:val="affff8"/>
              <w:snapToGrid w:val="0"/>
            </w:pPr>
            <w:r>
              <w:t xml:space="preserve">Специалисты </w:t>
            </w:r>
          </w:p>
        </w:tc>
      </w:tr>
      <w:tr w:rsidR="007E5525" w:rsidTr="007E5525">
        <w:trPr>
          <w:cantSplit/>
        </w:trPr>
        <w:tc>
          <w:tcPr>
            <w:tcW w:w="10490" w:type="dxa"/>
            <w:gridSpan w:val="5"/>
            <w:tcBorders>
              <w:left w:val="single" w:sz="4" w:space="0" w:color="000000"/>
              <w:bottom w:val="single" w:sz="4" w:space="0" w:color="000000"/>
              <w:right w:val="single" w:sz="4" w:space="0" w:color="000000"/>
            </w:tcBorders>
          </w:tcPr>
          <w:p w:rsidR="007E5525" w:rsidRDefault="007E5525" w:rsidP="007E5525">
            <w:pPr>
              <w:pStyle w:val="affff8"/>
              <w:snapToGrid w:val="0"/>
            </w:pPr>
            <w:r>
              <w:t>Персонал (необходимый для исполнения договора)</w:t>
            </w:r>
          </w:p>
        </w:tc>
      </w:tr>
      <w:tr w:rsidR="007E5525" w:rsidTr="007E5525">
        <w:tc>
          <w:tcPr>
            <w:tcW w:w="568" w:type="dxa"/>
            <w:tcBorders>
              <w:left w:val="single" w:sz="4" w:space="0" w:color="000000"/>
              <w:bottom w:val="single" w:sz="4" w:space="0" w:color="000000"/>
            </w:tcBorders>
          </w:tcPr>
          <w:p w:rsidR="007E5525" w:rsidRDefault="007E5525" w:rsidP="007E5525">
            <w:pPr>
              <w:numPr>
                <w:ilvl w:val="0"/>
                <w:numId w:val="72"/>
              </w:numPr>
              <w:tabs>
                <w:tab w:val="left" w:pos="360"/>
              </w:tabs>
              <w:suppressAutoHyphens/>
              <w:snapToGrid w:val="0"/>
            </w:pP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jc w:val="center"/>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jc w:val="center"/>
            </w:pPr>
          </w:p>
        </w:tc>
      </w:tr>
      <w:tr w:rsidR="007E5525" w:rsidTr="007E5525">
        <w:tc>
          <w:tcPr>
            <w:tcW w:w="568" w:type="dxa"/>
            <w:tcBorders>
              <w:left w:val="single" w:sz="4" w:space="0" w:color="000000"/>
              <w:bottom w:val="single" w:sz="4" w:space="0" w:color="000000"/>
            </w:tcBorders>
          </w:tcPr>
          <w:p w:rsidR="007E5525" w:rsidRDefault="007E5525" w:rsidP="007E5525">
            <w:pPr>
              <w:numPr>
                <w:ilvl w:val="0"/>
                <w:numId w:val="72"/>
              </w:numPr>
              <w:tabs>
                <w:tab w:val="left" w:pos="360"/>
              </w:tabs>
              <w:suppressAutoHyphens/>
              <w:snapToGrid w:val="0"/>
            </w:pP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jc w:val="center"/>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jc w:val="center"/>
            </w:pPr>
          </w:p>
        </w:tc>
      </w:tr>
      <w:tr w:rsidR="007E5525" w:rsidTr="007E5525">
        <w:tc>
          <w:tcPr>
            <w:tcW w:w="568" w:type="dxa"/>
            <w:tcBorders>
              <w:left w:val="single" w:sz="4" w:space="0" w:color="000000"/>
              <w:bottom w:val="single" w:sz="4" w:space="0" w:color="000000"/>
            </w:tcBorders>
          </w:tcPr>
          <w:p w:rsidR="007E5525" w:rsidRDefault="007E5525" w:rsidP="007E5525">
            <w:pPr>
              <w:numPr>
                <w:ilvl w:val="0"/>
                <w:numId w:val="72"/>
              </w:numPr>
              <w:tabs>
                <w:tab w:val="left" w:pos="360"/>
              </w:tabs>
              <w:suppressAutoHyphens/>
              <w:snapToGrid w:val="0"/>
            </w:pP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jc w:val="center"/>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jc w:val="center"/>
            </w:pPr>
          </w:p>
        </w:tc>
      </w:tr>
      <w:tr w:rsidR="007E5525" w:rsidTr="007E5525">
        <w:tc>
          <w:tcPr>
            <w:tcW w:w="568" w:type="dxa"/>
            <w:tcBorders>
              <w:left w:val="single" w:sz="4" w:space="0" w:color="000000"/>
              <w:bottom w:val="single" w:sz="4" w:space="0" w:color="000000"/>
            </w:tcBorders>
          </w:tcPr>
          <w:p w:rsidR="007E5525" w:rsidRDefault="007E5525" w:rsidP="007E5525">
            <w:pPr>
              <w:snapToGrid w:val="0"/>
            </w:pPr>
            <w:r>
              <w:t>…</w:t>
            </w:r>
          </w:p>
        </w:tc>
        <w:tc>
          <w:tcPr>
            <w:tcW w:w="2977" w:type="dxa"/>
            <w:tcBorders>
              <w:left w:val="single" w:sz="4" w:space="0" w:color="000000"/>
              <w:bottom w:val="single" w:sz="4" w:space="0" w:color="000000"/>
            </w:tcBorders>
          </w:tcPr>
          <w:p w:rsidR="007E5525" w:rsidRDefault="007E5525" w:rsidP="007E5525">
            <w:pPr>
              <w:pStyle w:val="affff8"/>
              <w:snapToGrid w:val="0"/>
            </w:pPr>
          </w:p>
        </w:tc>
        <w:tc>
          <w:tcPr>
            <w:tcW w:w="3118" w:type="dxa"/>
            <w:tcBorders>
              <w:left w:val="single" w:sz="4" w:space="0" w:color="000000"/>
              <w:bottom w:val="single" w:sz="4" w:space="0" w:color="000000"/>
            </w:tcBorders>
          </w:tcPr>
          <w:p w:rsidR="007E5525" w:rsidRDefault="007E5525" w:rsidP="007E5525">
            <w:pPr>
              <w:pStyle w:val="affff8"/>
              <w:snapToGrid w:val="0"/>
              <w:jc w:val="center"/>
            </w:pPr>
          </w:p>
        </w:tc>
        <w:tc>
          <w:tcPr>
            <w:tcW w:w="1985" w:type="dxa"/>
            <w:tcBorders>
              <w:left w:val="single" w:sz="4" w:space="0" w:color="000000"/>
              <w:bottom w:val="single" w:sz="4" w:space="0" w:color="000000"/>
            </w:tcBorders>
          </w:tcPr>
          <w:p w:rsidR="007E5525" w:rsidRDefault="007E5525" w:rsidP="007E5525">
            <w:pPr>
              <w:pStyle w:val="affff8"/>
              <w:snapToGrid w:val="0"/>
            </w:pPr>
          </w:p>
        </w:tc>
        <w:tc>
          <w:tcPr>
            <w:tcW w:w="1842" w:type="dxa"/>
            <w:tcBorders>
              <w:left w:val="single" w:sz="4" w:space="0" w:color="000000"/>
              <w:bottom w:val="single" w:sz="4" w:space="0" w:color="000000"/>
              <w:right w:val="single" w:sz="4" w:space="0" w:color="000000"/>
            </w:tcBorders>
          </w:tcPr>
          <w:p w:rsidR="007E5525" w:rsidRDefault="007E5525" w:rsidP="007E5525">
            <w:pPr>
              <w:pStyle w:val="affff8"/>
              <w:snapToGrid w:val="0"/>
              <w:jc w:val="center"/>
            </w:pPr>
          </w:p>
        </w:tc>
      </w:tr>
    </w:tbl>
    <w:p w:rsidR="007E5525" w:rsidRDefault="007E5525" w:rsidP="007E5525"/>
    <w:p w:rsidR="007E5525" w:rsidRDefault="007E5525" w:rsidP="007E5525">
      <w:pPr>
        <w:rPr>
          <w:vertAlign w:val="superscript"/>
        </w:rPr>
      </w:pPr>
    </w:p>
    <w:p w:rsidR="007E5525" w:rsidRPr="005F6FB1" w:rsidRDefault="007E5525" w:rsidP="007E5525">
      <w:pPr>
        <w:ind w:firstLine="600"/>
        <w:rPr>
          <w:sz w:val="26"/>
          <w:szCs w:val="26"/>
        </w:rPr>
      </w:pPr>
      <w:r w:rsidRPr="005F6FB1">
        <w:rPr>
          <w:b/>
          <w:sz w:val="26"/>
          <w:szCs w:val="26"/>
        </w:rPr>
        <w:t>Руководитель организации</w:t>
      </w:r>
      <w:r w:rsidRPr="005F6FB1">
        <w:rPr>
          <w:sz w:val="26"/>
          <w:szCs w:val="26"/>
        </w:rPr>
        <w:tab/>
        <w:t>_____________________ (Фамилия И.О.)</w:t>
      </w:r>
    </w:p>
    <w:p w:rsidR="007E5525" w:rsidRPr="005F6FB1" w:rsidRDefault="007E5525" w:rsidP="007E5525">
      <w:pPr>
        <w:ind w:firstLine="5160"/>
        <w:rPr>
          <w:i/>
          <w:sz w:val="26"/>
          <w:szCs w:val="26"/>
        </w:rPr>
      </w:pPr>
      <w:r w:rsidRPr="005F6FB1">
        <w:rPr>
          <w:i/>
          <w:sz w:val="26"/>
          <w:szCs w:val="26"/>
          <w:vertAlign w:val="superscript"/>
        </w:rPr>
        <w:t>(подпись)</w:t>
      </w:r>
    </w:p>
    <w:p w:rsidR="007E5525" w:rsidRPr="005F6FB1" w:rsidRDefault="007E5525" w:rsidP="007E5525">
      <w:pPr>
        <w:ind w:firstLine="5160"/>
      </w:pPr>
      <w:r w:rsidRPr="005F6FB1">
        <w:t>М.П.</w:t>
      </w:r>
    </w:p>
    <w:p w:rsidR="007E5525" w:rsidRPr="005F6FB1" w:rsidRDefault="007E5525" w:rsidP="007E5525">
      <w:pPr>
        <w:ind w:firstLine="600"/>
      </w:pPr>
      <w:r w:rsidRPr="005F6FB1">
        <w:rPr>
          <w:b/>
        </w:rPr>
        <w:t>Главный бухгалтер</w:t>
      </w:r>
      <w:r w:rsidRPr="005F6FB1">
        <w:tab/>
      </w:r>
      <w:r>
        <w:t xml:space="preserve">   </w:t>
      </w:r>
      <w:r w:rsidRPr="005F6FB1">
        <w:tab/>
      </w:r>
      <w:r>
        <w:t xml:space="preserve">         </w:t>
      </w:r>
      <w:r w:rsidRPr="005F6FB1">
        <w:t>_____________________ (Фамилия И.О.)</w:t>
      </w:r>
    </w:p>
    <w:p w:rsidR="007E5525" w:rsidRDefault="007E5525" w:rsidP="007E5525">
      <w:pPr>
        <w:ind w:firstLine="5160"/>
        <w:rPr>
          <w:i/>
          <w:sz w:val="26"/>
          <w:szCs w:val="26"/>
          <w:vertAlign w:val="superscript"/>
        </w:rPr>
      </w:pPr>
      <w:r w:rsidRPr="005F6FB1">
        <w:rPr>
          <w:i/>
          <w:sz w:val="26"/>
          <w:szCs w:val="26"/>
          <w:vertAlign w:val="superscript"/>
        </w:rPr>
        <w:t>(подпись)</w:t>
      </w:r>
    </w:p>
    <w:p w:rsidR="007E5525" w:rsidRDefault="007E5525"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0B7318" w:rsidRDefault="000B7318" w:rsidP="00CB0BDC">
      <w:pPr>
        <w:tabs>
          <w:tab w:val="left" w:pos="8085"/>
          <w:tab w:val="right" w:pos="9804"/>
        </w:tabs>
        <w:ind w:left="8496" w:right="-80"/>
        <w:jc w:val="right"/>
      </w:pPr>
    </w:p>
    <w:p w:rsidR="007E5525" w:rsidRDefault="007E5525" w:rsidP="00CB0BDC">
      <w:pPr>
        <w:tabs>
          <w:tab w:val="left" w:pos="8085"/>
          <w:tab w:val="right" w:pos="9804"/>
        </w:tabs>
        <w:ind w:left="8496" w:right="-80"/>
        <w:jc w:val="right"/>
      </w:pPr>
    </w:p>
    <w:p w:rsidR="007E5525" w:rsidRPr="00A9547A" w:rsidRDefault="007E5525" w:rsidP="007E5525">
      <w:pPr>
        <w:tabs>
          <w:tab w:val="left" w:pos="8085"/>
          <w:tab w:val="right" w:pos="9804"/>
        </w:tabs>
        <w:ind w:left="8496" w:right="-80"/>
        <w:jc w:val="right"/>
        <w:rPr>
          <w:b/>
          <w:sz w:val="20"/>
          <w:szCs w:val="20"/>
        </w:rPr>
      </w:pPr>
      <w:r>
        <w:rPr>
          <w:b/>
          <w:sz w:val="20"/>
          <w:szCs w:val="20"/>
        </w:rPr>
        <w:lastRenderedPageBreak/>
        <w:t>Форма № 5</w:t>
      </w:r>
    </w:p>
    <w:p w:rsidR="007E5525" w:rsidRPr="00A9547A" w:rsidRDefault="007E5525" w:rsidP="007E5525">
      <w:pPr>
        <w:spacing w:after="0"/>
        <w:ind w:left="6372"/>
        <w:jc w:val="right"/>
      </w:pPr>
    </w:p>
    <w:p w:rsidR="007E5525" w:rsidRPr="00A9547A" w:rsidRDefault="007E5525" w:rsidP="007E5525">
      <w:pPr>
        <w:spacing w:after="0"/>
        <w:ind w:left="6372"/>
        <w:jc w:val="right"/>
      </w:pPr>
      <w:r w:rsidRPr="00A9547A">
        <w:t xml:space="preserve">        </w:t>
      </w:r>
      <w:r>
        <w:t xml:space="preserve">                  Приложение № 4</w:t>
      </w:r>
    </w:p>
    <w:p w:rsidR="007E5525" w:rsidRPr="00A9547A" w:rsidRDefault="007E5525" w:rsidP="007E5525">
      <w:pPr>
        <w:tabs>
          <w:tab w:val="left" w:pos="708"/>
        </w:tabs>
        <w:jc w:val="right"/>
      </w:pPr>
      <w:r w:rsidRPr="00A9547A">
        <w:t xml:space="preserve">      к Заявке на участие в конкурсе</w:t>
      </w:r>
    </w:p>
    <w:p w:rsidR="007E5525" w:rsidRPr="00A9547A" w:rsidRDefault="007E5525" w:rsidP="007E5525">
      <w:pPr>
        <w:tabs>
          <w:tab w:val="left" w:pos="708"/>
        </w:tabs>
        <w:rPr>
          <w:b/>
          <w:sz w:val="28"/>
          <w:szCs w:val="28"/>
        </w:rPr>
      </w:pPr>
      <w:r w:rsidRPr="00A9547A">
        <w:t>На бланке организации</w:t>
      </w:r>
    </w:p>
    <w:p w:rsidR="007E5525" w:rsidRPr="00A9547A" w:rsidRDefault="007E5525" w:rsidP="007E5525">
      <w:pPr>
        <w:tabs>
          <w:tab w:val="left" w:pos="708"/>
        </w:tabs>
      </w:pPr>
      <w:r w:rsidRPr="00A9547A">
        <w:t>Дата, исх. номер</w:t>
      </w:r>
    </w:p>
    <w:p w:rsidR="007E5525" w:rsidRPr="00A9547A" w:rsidRDefault="007E5525" w:rsidP="007E5525">
      <w:pPr>
        <w:tabs>
          <w:tab w:val="left" w:pos="708"/>
        </w:tabs>
        <w:rPr>
          <w:b/>
        </w:rPr>
      </w:pPr>
    </w:p>
    <w:p w:rsidR="007E5525" w:rsidRPr="00A9547A" w:rsidRDefault="007E5525" w:rsidP="007E5525">
      <w:pPr>
        <w:tabs>
          <w:tab w:val="left" w:pos="708"/>
        </w:tabs>
        <w:jc w:val="center"/>
        <w:rPr>
          <w:b/>
          <w:bCs/>
        </w:rPr>
      </w:pPr>
    </w:p>
    <w:p w:rsidR="007E5525" w:rsidRPr="00A9547A" w:rsidRDefault="007E5525" w:rsidP="007E5525">
      <w:pPr>
        <w:tabs>
          <w:tab w:val="left" w:pos="708"/>
        </w:tabs>
        <w:jc w:val="center"/>
        <w:rPr>
          <w:b/>
          <w:bCs/>
        </w:rPr>
      </w:pPr>
      <w:r w:rsidRPr="00A9547A">
        <w:rPr>
          <w:b/>
          <w:bCs/>
        </w:rPr>
        <w:t>ГАРАНТИЙНОЕ ПИСЬМО НА ОБЕСПЕЧЕНИЕ ИСПОЛНЕНИЯ ОБЯЗАТЕЛЬСТВ ПО ДОГОВОРУ</w:t>
      </w:r>
    </w:p>
    <w:p w:rsidR="007E5525" w:rsidRPr="00A9547A" w:rsidRDefault="007E5525" w:rsidP="007E5525">
      <w:pPr>
        <w:pStyle w:val="affff"/>
        <w:tabs>
          <w:tab w:val="left" w:pos="708"/>
        </w:tabs>
        <w:ind w:firstLine="708"/>
        <w:jc w:val="both"/>
        <w:rPr>
          <w:sz w:val="24"/>
          <w:szCs w:val="24"/>
        </w:rPr>
      </w:pPr>
    </w:p>
    <w:p w:rsidR="007E5525" w:rsidRPr="00A9547A" w:rsidRDefault="007E5525" w:rsidP="007E5525">
      <w:pPr>
        <w:pStyle w:val="affff"/>
        <w:tabs>
          <w:tab w:val="left" w:pos="708"/>
        </w:tabs>
        <w:ind w:firstLine="708"/>
        <w:rPr>
          <w:sz w:val="24"/>
          <w:szCs w:val="24"/>
        </w:rPr>
      </w:pPr>
      <w:r w:rsidRPr="00A9547A">
        <w:rPr>
          <w:sz w:val="24"/>
          <w:szCs w:val="24"/>
        </w:rPr>
        <w:t xml:space="preserve">В случае нашей победы в открытом конкурсе </w:t>
      </w:r>
      <w:proofErr w:type="gramStart"/>
      <w:r w:rsidRPr="00A9547A">
        <w:rPr>
          <w:sz w:val="24"/>
          <w:szCs w:val="24"/>
        </w:rPr>
        <w:t>на</w:t>
      </w:r>
      <w:proofErr w:type="gramEnd"/>
      <w:r w:rsidRPr="00A9547A">
        <w:rPr>
          <w:sz w:val="24"/>
          <w:szCs w:val="24"/>
        </w:rPr>
        <w:t> </w:t>
      </w:r>
      <w:r>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7E5525" w:rsidRPr="00A9547A" w:rsidRDefault="007E5525" w:rsidP="007E5525">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7E5525" w:rsidRPr="00A9547A" w:rsidRDefault="007E5525" w:rsidP="007E5525">
      <w:pPr>
        <w:pStyle w:val="affff"/>
        <w:tabs>
          <w:tab w:val="left" w:pos="708"/>
        </w:tabs>
        <w:jc w:val="both"/>
        <w:rPr>
          <w:sz w:val="24"/>
          <w:szCs w:val="24"/>
        </w:rPr>
      </w:pPr>
      <w:r w:rsidRPr="00A9547A">
        <w:rPr>
          <w:sz w:val="24"/>
          <w:szCs w:val="24"/>
        </w:rPr>
        <w:t>конкурса, мы _____________________</w:t>
      </w:r>
      <w:r>
        <w:rPr>
          <w:sz w:val="24"/>
          <w:szCs w:val="24"/>
        </w:rPr>
        <w:t>_____</w:t>
      </w:r>
      <w:r w:rsidRPr="00A9547A">
        <w:rPr>
          <w:sz w:val="24"/>
          <w:szCs w:val="24"/>
        </w:rPr>
        <w:t>__________________________________________</w:t>
      </w:r>
    </w:p>
    <w:p w:rsidR="007E5525" w:rsidRPr="00A9547A" w:rsidRDefault="007E5525" w:rsidP="007E5525">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7E5525" w:rsidRPr="00A9547A" w:rsidRDefault="007E5525" w:rsidP="007E5525">
      <w:pPr>
        <w:tabs>
          <w:tab w:val="left" w:pos="708"/>
        </w:tabs>
        <w:autoSpaceDE w:val="0"/>
        <w:autoSpaceDN w:val="0"/>
        <w:adjustRightInd w:val="0"/>
      </w:pPr>
      <w:r w:rsidRPr="00A9547A">
        <w:t>в лице __________________________________________________________________________,</w:t>
      </w:r>
    </w:p>
    <w:p w:rsidR="007E5525" w:rsidRPr="00A9547A" w:rsidRDefault="007E5525" w:rsidP="007E5525">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7E5525" w:rsidRPr="00A9547A" w:rsidRDefault="007E5525" w:rsidP="007E5525">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 (перечисление денежных средств или предоставление банковской гарантии)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7E5525" w:rsidRPr="00A9547A" w:rsidRDefault="007E5525" w:rsidP="007E5525">
      <w:pPr>
        <w:pStyle w:val="af4"/>
        <w:tabs>
          <w:tab w:val="num" w:pos="1440"/>
        </w:tabs>
      </w:pPr>
    </w:p>
    <w:p w:rsidR="007E5525" w:rsidRPr="00A9547A" w:rsidRDefault="007E5525" w:rsidP="007E5525">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7E5525" w:rsidRPr="00A9547A" w:rsidRDefault="007E5525" w:rsidP="007E5525">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7E5525" w:rsidRPr="00A9547A" w:rsidRDefault="007E5525" w:rsidP="007E5525">
      <w:pPr>
        <w:tabs>
          <w:tab w:val="left" w:pos="708"/>
        </w:tabs>
        <w:autoSpaceDE w:val="0"/>
        <w:autoSpaceDN w:val="0"/>
        <w:adjustRightInd w:val="0"/>
      </w:pPr>
      <w:r w:rsidRPr="00A9547A">
        <w:t>________________________________________________________________________________</w:t>
      </w:r>
    </w:p>
    <w:p w:rsidR="007E5525" w:rsidRPr="00A9547A" w:rsidRDefault="007E5525" w:rsidP="007E5525">
      <w:pPr>
        <w:tabs>
          <w:tab w:val="left" w:pos="708"/>
        </w:tabs>
        <w:autoSpaceDE w:val="0"/>
        <w:autoSpaceDN w:val="0"/>
        <w:adjustRightInd w:val="0"/>
      </w:pPr>
      <w:r w:rsidRPr="00A9547A">
        <w:t>Юридический адрес организации ___________________________________________________</w:t>
      </w:r>
    </w:p>
    <w:p w:rsidR="007E5525" w:rsidRPr="00A9547A" w:rsidRDefault="007E5525" w:rsidP="007E5525">
      <w:pPr>
        <w:tabs>
          <w:tab w:val="left" w:pos="708"/>
        </w:tabs>
        <w:autoSpaceDE w:val="0"/>
        <w:autoSpaceDN w:val="0"/>
        <w:adjustRightInd w:val="0"/>
      </w:pPr>
      <w:r w:rsidRPr="00A9547A">
        <w:t>Фактический адрес организации ____________________________________________________</w:t>
      </w:r>
    </w:p>
    <w:p w:rsidR="007E5525" w:rsidRPr="00A9547A" w:rsidRDefault="007E5525" w:rsidP="007E5525">
      <w:pPr>
        <w:tabs>
          <w:tab w:val="left" w:pos="708"/>
        </w:tabs>
        <w:autoSpaceDE w:val="0"/>
        <w:autoSpaceDN w:val="0"/>
        <w:adjustRightInd w:val="0"/>
      </w:pPr>
      <w:r w:rsidRPr="00A9547A">
        <w:t>Банковские реквизиты ____________________________________________________________</w:t>
      </w:r>
    </w:p>
    <w:p w:rsidR="007E5525" w:rsidRPr="00A9547A" w:rsidRDefault="007E5525" w:rsidP="007E5525">
      <w:pPr>
        <w:tabs>
          <w:tab w:val="left" w:pos="708"/>
        </w:tabs>
        <w:autoSpaceDE w:val="0"/>
        <w:autoSpaceDN w:val="0"/>
        <w:adjustRightInd w:val="0"/>
      </w:pPr>
      <w:r w:rsidRPr="00A9547A">
        <w:t>Должность руководителя _____________________________________________</w:t>
      </w:r>
    </w:p>
    <w:p w:rsidR="007E5525" w:rsidRPr="00A9547A" w:rsidRDefault="007E5525" w:rsidP="007E5525">
      <w:pPr>
        <w:tabs>
          <w:tab w:val="left" w:pos="708"/>
        </w:tabs>
        <w:autoSpaceDE w:val="0"/>
        <w:autoSpaceDN w:val="0"/>
        <w:adjustRightInd w:val="0"/>
      </w:pPr>
      <w:r w:rsidRPr="00A9547A">
        <w:t>Фамилия, имя, отчество руководителя (полностью) _________________________</w:t>
      </w:r>
    </w:p>
    <w:p w:rsidR="007E5525" w:rsidRPr="00A9547A" w:rsidRDefault="007E5525" w:rsidP="007E5525">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7E5525" w:rsidRPr="00A9547A" w:rsidRDefault="007E5525" w:rsidP="007E5525">
      <w:pPr>
        <w:tabs>
          <w:tab w:val="left" w:pos="708"/>
        </w:tabs>
        <w:autoSpaceDE w:val="0"/>
        <w:autoSpaceDN w:val="0"/>
        <w:adjustRightInd w:val="0"/>
      </w:pPr>
      <w:r w:rsidRPr="00A9547A">
        <w:t>Адрес электронной почты _____________________________________________</w:t>
      </w:r>
    </w:p>
    <w:p w:rsidR="007E5525" w:rsidRPr="00A9547A" w:rsidRDefault="007E5525" w:rsidP="007E5525">
      <w:pPr>
        <w:tabs>
          <w:tab w:val="left" w:pos="708"/>
        </w:tabs>
        <w:autoSpaceDE w:val="0"/>
        <w:autoSpaceDN w:val="0"/>
        <w:adjustRightInd w:val="0"/>
      </w:pPr>
    </w:p>
    <w:p w:rsidR="007E5525" w:rsidRPr="00A9547A" w:rsidRDefault="007E5525" w:rsidP="007E5525">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7E5525" w:rsidRPr="00A9547A" w:rsidRDefault="007E5525" w:rsidP="007E5525">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E5525" w:rsidRPr="00A9547A" w:rsidRDefault="007E5525" w:rsidP="007E5525">
      <w:pPr>
        <w:tabs>
          <w:tab w:val="left" w:pos="708"/>
        </w:tabs>
        <w:rPr>
          <w:i/>
          <w:color w:val="FF0000"/>
          <w:vertAlign w:val="superscript"/>
        </w:rPr>
      </w:pPr>
      <w:r w:rsidRPr="00A9547A">
        <w:t xml:space="preserve">                                                                                           М.П.</w:t>
      </w:r>
    </w:p>
    <w:p w:rsidR="007E5525" w:rsidRPr="00A9547A" w:rsidRDefault="007E5525" w:rsidP="007E5525">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7E5525" w:rsidRPr="00A9547A" w:rsidRDefault="007E5525" w:rsidP="007E5525">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E5525" w:rsidRPr="00A9547A" w:rsidRDefault="007E5525" w:rsidP="007E5525">
      <w:pPr>
        <w:pStyle w:val="af4"/>
        <w:tabs>
          <w:tab w:val="left" w:pos="708"/>
        </w:tabs>
      </w:pPr>
      <w:r w:rsidRPr="00A9547A">
        <w:br w:type="page"/>
      </w:r>
    </w:p>
    <w:p w:rsidR="00455151" w:rsidRPr="00A9547A" w:rsidRDefault="00CB0BDC" w:rsidP="00CB0BDC">
      <w:pPr>
        <w:tabs>
          <w:tab w:val="left" w:pos="8085"/>
          <w:tab w:val="right" w:pos="9804"/>
        </w:tabs>
        <w:ind w:left="8496" w:right="-80"/>
        <w:jc w:val="right"/>
      </w:pPr>
      <w:r w:rsidRPr="00A9547A">
        <w:lastRenderedPageBreak/>
        <w:t xml:space="preserve">    </w:t>
      </w:r>
    </w:p>
    <w:p w:rsidR="00CB0BDC" w:rsidRPr="00A9547A" w:rsidRDefault="00CB0BDC" w:rsidP="00CB0BDC">
      <w:pPr>
        <w:keepNext/>
        <w:spacing w:before="240" w:after="240"/>
        <w:rPr>
          <w:i/>
          <w:iCs/>
        </w:rPr>
      </w:pPr>
      <w:r w:rsidRPr="00A9547A">
        <w:rPr>
          <w:i/>
          <w:iCs/>
        </w:rPr>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w:t>
      </w:r>
      <w:proofErr w:type="gramStart"/>
      <w:r w:rsidRPr="00A9547A">
        <w:t>о(</w:t>
      </w:r>
      <w:proofErr w:type="gramEnd"/>
      <w:r w:rsidRPr="00A9547A">
        <w:t>-ей)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w:t>
      </w:r>
      <w:proofErr w:type="gramStart"/>
      <w:r w:rsidRPr="00A9547A">
        <w:t>г</w:t>
      </w:r>
      <w:proofErr w:type="gramEnd"/>
      <w:r w:rsidRPr="00A9547A">
        <w:t xml:space="preserve">.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xml:space="preserve">», на право заключения договора </w:t>
      </w:r>
      <w:proofErr w:type="gramStart"/>
      <w:r w:rsidRPr="00A9547A">
        <w:t>на</w:t>
      </w:r>
      <w:proofErr w:type="gramEnd"/>
      <w:r w:rsidRPr="00A9547A">
        <w:t xml:space="preserve">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w:t>
            </w:r>
            <w:proofErr w:type="gramStart"/>
            <w:r w:rsidRPr="00A9547A">
              <w:rPr>
                <w:bCs/>
                <w:vertAlign w:val="superscript"/>
              </w:rPr>
              <w:t>подписавшего</w:t>
            </w:r>
            <w:proofErr w:type="gramEnd"/>
            <w:r w:rsidRPr="00A9547A">
              <w:rPr>
                <w:bCs/>
                <w:vertAlign w:val="superscript"/>
              </w:rPr>
              <w:t>,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25F68" w:rsidRDefault="00D25F68" w:rsidP="00CB0BDC"/>
    <w:p w:rsidR="00D25F68" w:rsidRPr="00A9547A" w:rsidRDefault="00D25F68" w:rsidP="00CB0BDC"/>
    <w:p w:rsidR="00D55105" w:rsidRPr="00A9547A" w:rsidRDefault="00D55105" w:rsidP="00D67994">
      <w:pPr>
        <w:autoSpaceDE w:val="0"/>
        <w:autoSpaceDN w:val="0"/>
        <w:adjustRightInd w:val="0"/>
        <w:rPr>
          <w:color w:val="FFFFFF" w:themeColor="background1"/>
          <w:sz w:val="26"/>
          <w:szCs w:val="26"/>
        </w:rPr>
      </w:pPr>
    </w:p>
    <w:sectPr w:rsidR="00D55105" w:rsidRPr="00A9547A" w:rsidSect="0070187B">
      <w:footerReference w:type="even" r:id="rId17"/>
      <w:footerReference w:type="default" r:id="rId18"/>
      <w:pgSz w:w="11906" w:h="16838"/>
      <w:pgMar w:top="709" w:right="566" w:bottom="426" w:left="1134" w:header="709" w:footer="13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DD4" w:rsidRDefault="00D94DD4" w:rsidP="000F58EE">
      <w:r>
        <w:separator/>
      </w:r>
    </w:p>
  </w:endnote>
  <w:endnote w:type="continuationSeparator" w:id="0">
    <w:p w:rsidR="00D94DD4" w:rsidRDefault="00D94DD4" w:rsidP="000F5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3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D4" w:rsidRDefault="00D94DD4" w:rsidP="00C17308">
    <w:pPr>
      <w:pStyle w:val="ab"/>
      <w:framePr w:wrap="around"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D94DD4" w:rsidRDefault="00D94DD4" w:rsidP="00C17308">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D4" w:rsidRPr="00A1321B" w:rsidRDefault="00D94DD4" w:rsidP="00A1321B">
    <w:pPr>
      <w:pStyle w:val="ab"/>
      <w:pBdr>
        <w:top w:val="thinThickSmallGap" w:sz="24" w:space="0" w:color="622423" w:themeColor="accent2" w:themeShade="7F"/>
      </w:pBdr>
      <w:rPr>
        <w:b/>
        <w:bCs/>
        <w:spacing w:val="-6"/>
        <w:sz w:val="20"/>
      </w:rPr>
    </w:pPr>
    <w:r w:rsidRPr="00B134E9">
      <w:rPr>
        <w:spacing w:val="-6"/>
        <w:sz w:val="20"/>
      </w:rPr>
      <w:t>О</w:t>
    </w:r>
    <w:r>
      <w:rPr>
        <w:spacing w:val="-6"/>
        <w:sz w:val="20"/>
      </w:rPr>
      <w:t xml:space="preserve">ткрытый конкурс на право заключения договора </w:t>
    </w:r>
    <w:r w:rsidRPr="00A1321B">
      <w:rPr>
        <w:spacing w:val="-6"/>
        <w:sz w:val="20"/>
      </w:rPr>
      <w:t>на выполнение проектных работ</w:t>
    </w:r>
    <w:r>
      <w:rPr>
        <w:spacing w:val="-6"/>
        <w:sz w:val="20"/>
      </w:rPr>
      <w:t xml:space="preserve"> </w:t>
    </w:r>
    <w:r w:rsidRPr="00A1321B">
      <w:rPr>
        <w:spacing w:val="-6"/>
        <w:sz w:val="20"/>
      </w:rPr>
      <w:t xml:space="preserve"> по выделению II – го этапа строительства, корректировке проектной документации с учетом существующего размещения предприятий резидентов на территории ОЭЗ ППТ «Липецк», разработке рабочей документации II – го этапа для объекта:  «Строительство  зданий, сооружений, объектов инженерной инфраструктуры 2-го пускового комплекса II очереди на территории особой экономической зоны промышленно – производственного типа в Грязинском районе Липецкой области. Автоматизированная система управления и диспетчеризация ОЭЗ (I и II очередь)»</w:t>
    </w:r>
  </w:p>
  <w:p w:rsidR="00D94DD4" w:rsidRPr="00B134E9" w:rsidRDefault="00D94DD4" w:rsidP="00A1321B">
    <w:pPr>
      <w:pStyle w:val="ab"/>
      <w:pBdr>
        <w:top w:val="thinThickSmallGap" w:sz="24" w:space="0" w:color="622423" w:themeColor="accent2" w:themeShade="7F"/>
      </w:pBdr>
      <w:rPr>
        <w:rFonts w:asciiTheme="majorHAnsi" w:hAnsiTheme="majorHAnsi"/>
        <w:sz w:val="20"/>
      </w:rPr>
    </w:pPr>
    <w:r w:rsidRPr="00B134E9">
      <w:rPr>
        <w:rFonts w:asciiTheme="majorHAnsi" w:hAnsiTheme="majorHAnsi"/>
        <w:sz w:val="20"/>
      </w:rPr>
      <w:ptab w:relativeTo="margin" w:alignment="right" w:leader="none"/>
    </w:r>
    <w:r w:rsidRPr="00B134E9">
      <w:rPr>
        <w:rFonts w:asciiTheme="majorHAnsi" w:hAnsiTheme="majorHAnsi"/>
        <w:sz w:val="20"/>
      </w:rPr>
      <w:t xml:space="preserve"> </w:t>
    </w:r>
    <w:r w:rsidRPr="00B134E9">
      <w:rPr>
        <w:sz w:val="20"/>
      </w:rPr>
      <w:fldChar w:fldCharType="begin"/>
    </w:r>
    <w:r w:rsidRPr="00B134E9">
      <w:rPr>
        <w:sz w:val="20"/>
      </w:rPr>
      <w:instrText xml:space="preserve"> PAGE   \* MERGEFORMAT </w:instrText>
    </w:r>
    <w:r w:rsidRPr="00B134E9">
      <w:rPr>
        <w:sz w:val="20"/>
      </w:rPr>
      <w:fldChar w:fldCharType="separate"/>
    </w:r>
    <w:r w:rsidR="00873BA7" w:rsidRPr="00873BA7">
      <w:rPr>
        <w:rFonts w:asciiTheme="majorHAnsi" w:hAnsiTheme="majorHAnsi"/>
        <w:sz w:val="20"/>
      </w:rPr>
      <w:t>36</w:t>
    </w:r>
    <w:r w:rsidRPr="00B134E9">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DD4" w:rsidRDefault="00D94DD4" w:rsidP="000F58EE">
      <w:r>
        <w:separator/>
      </w:r>
    </w:p>
  </w:footnote>
  <w:footnote w:type="continuationSeparator" w:id="0">
    <w:p w:rsidR="00D94DD4" w:rsidRDefault="00D94DD4" w:rsidP="000F5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F"/>
    <w:multiLevelType w:val="multilevel"/>
    <w:tmpl w:val="0000000F"/>
    <w:name w:val="WW8Num1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10"/>
    <w:multiLevelType w:val="multilevel"/>
    <w:tmpl w:val="00000010"/>
    <w:name w:val="WW8Num1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4">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6">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7">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8">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2">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5">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6">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7">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8">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9">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20">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21">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3">
    <w:nsid w:val="2E0A742C"/>
    <w:multiLevelType w:val="singleLevel"/>
    <w:tmpl w:val="C3F2941C"/>
    <w:lvl w:ilvl="0">
      <w:start w:val="1"/>
      <w:numFmt w:val="decimal"/>
      <w:lvlText w:val="%1."/>
      <w:legacy w:legacy="1" w:legacySpace="0" w:legacyIndent="221"/>
      <w:lvlJc w:val="left"/>
      <w:rPr>
        <w:rFonts w:ascii="Times New Roman" w:hAnsi="Times New Roman" w:cs="Times New Roman" w:hint="default"/>
        <w:b w:val="0"/>
      </w:rPr>
    </w:lvl>
  </w:abstractNum>
  <w:abstractNum w:abstractNumId="24">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5">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6">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7">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7">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40">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1">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2">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4">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51846E58"/>
    <w:multiLevelType w:val="hybridMultilevel"/>
    <w:tmpl w:val="467EA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8">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50">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3">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1">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62">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3">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5">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6">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8">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9">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71">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41"/>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25"/>
  </w:num>
  <w:num w:numId="5">
    <w:abstractNumId w:val="21"/>
  </w:num>
  <w:num w:numId="6">
    <w:abstractNumId w:val="36"/>
  </w:num>
  <w:num w:numId="7">
    <w:abstractNumId w:val="65"/>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44"/>
  </w:num>
  <w:num w:numId="10">
    <w:abstractNumId w:val="17"/>
  </w:num>
  <w:num w:numId="11">
    <w:abstractNumId w:val="3"/>
  </w:num>
  <w:num w:numId="12">
    <w:abstractNumId w:val="26"/>
  </w:num>
  <w:num w:numId="13">
    <w:abstractNumId w:val="11"/>
  </w:num>
  <w:num w:numId="14">
    <w:abstractNumId w:val="7"/>
  </w:num>
  <w:num w:numId="15">
    <w:abstractNumId w:val="6"/>
  </w:num>
  <w:num w:numId="16">
    <w:abstractNumId w:val="10"/>
  </w:num>
  <w:num w:numId="17">
    <w:abstractNumId w:val="61"/>
  </w:num>
  <w:num w:numId="18">
    <w:abstractNumId w:val="39"/>
  </w:num>
  <w:num w:numId="19">
    <w:abstractNumId w:val="53"/>
  </w:num>
  <w:num w:numId="20">
    <w:abstractNumId w:val="19"/>
  </w:num>
  <w:num w:numId="21">
    <w:abstractNumId w:val="63"/>
  </w:num>
  <w:num w:numId="22">
    <w:abstractNumId w:val="5"/>
  </w:num>
  <w:num w:numId="23">
    <w:abstractNumId w:val="66"/>
  </w:num>
  <w:num w:numId="24">
    <w:abstractNumId w:val="42"/>
  </w:num>
  <w:num w:numId="25">
    <w:abstractNumId w:val="48"/>
  </w:num>
  <w:num w:numId="26">
    <w:abstractNumId w:val="13"/>
  </w:num>
  <w:num w:numId="27">
    <w:abstractNumId w:val="27"/>
  </w:num>
  <w:num w:numId="28">
    <w:abstractNumId w:val="46"/>
  </w:num>
  <w:num w:numId="29">
    <w:abstractNumId w:val="69"/>
  </w:num>
  <w:num w:numId="30">
    <w:abstractNumId w:val="18"/>
  </w:num>
  <w:num w:numId="31">
    <w:abstractNumId w:val="16"/>
  </w:num>
  <w:num w:numId="32">
    <w:abstractNumId w:val="14"/>
  </w:num>
  <w:num w:numId="33">
    <w:abstractNumId w:val="47"/>
  </w:num>
  <w:num w:numId="34">
    <w:abstractNumId w:val="49"/>
  </w:num>
  <w:num w:numId="35">
    <w:abstractNumId w:val="22"/>
  </w:num>
  <w:num w:numId="36">
    <w:abstractNumId w:val="30"/>
  </w:num>
  <w:num w:numId="37">
    <w:abstractNumId w:val="70"/>
  </w:num>
  <w:num w:numId="38">
    <w:abstractNumId w:val="58"/>
  </w:num>
  <w:num w:numId="39">
    <w:abstractNumId w:val="31"/>
  </w:num>
  <w:num w:numId="40">
    <w:abstractNumId w:val="0"/>
  </w:num>
  <w:num w:numId="41">
    <w:abstractNumId w:val="9"/>
  </w:num>
  <w:num w:numId="42">
    <w:abstractNumId w:val="54"/>
  </w:num>
  <w:num w:numId="43">
    <w:abstractNumId w:val="4"/>
  </w:num>
  <w:num w:numId="44">
    <w:abstractNumId w:val="34"/>
  </w:num>
  <w:num w:numId="45">
    <w:abstractNumId w:val="8"/>
  </w:num>
  <w:num w:numId="46">
    <w:abstractNumId w:val="68"/>
  </w:num>
  <w:num w:numId="47">
    <w:abstractNumId w:val="20"/>
  </w:num>
  <w:num w:numId="48">
    <w:abstractNumId w:val="28"/>
  </w:num>
  <w:num w:numId="49">
    <w:abstractNumId w:val="24"/>
  </w:num>
  <w:num w:numId="50">
    <w:abstractNumId w:val="38"/>
  </w:num>
  <w:num w:numId="51">
    <w:abstractNumId w:val="64"/>
  </w:num>
  <w:num w:numId="52">
    <w:abstractNumId w:val="37"/>
  </w:num>
  <w:num w:numId="53">
    <w:abstractNumId w:val="40"/>
  </w:num>
  <w:num w:numId="54">
    <w:abstractNumId w:val="59"/>
  </w:num>
  <w:num w:numId="55">
    <w:abstractNumId w:val="56"/>
  </w:num>
  <w:num w:numId="56">
    <w:abstractNumId w:val="50"/>
  </w:num>
  <w:num w:numId="57">
    <w:abstractNumId w:val="32"/>
  </w:num>
  <w:num w:numId="58">
    <w:abstractNumId w:val="62"/>
  </w:num>
  <w:num w:numId="59">
    <w:abstractNumId w:val="52"/>
  </w:num>
  <w:num w:numId="60">
    <w:abstractNumId w:val="57"/>
  </w:num>
  <w:num w:numId="61">
    <w:abstractNumId w:val="29"/>
  </w:num>
  <w:num w:numId="62">
    <w:abstractNumId w:val="51"/>
  </w:num>
  <w:num w:numId="63">
    <w:abstractNumId w:val="55"/>
  </w:num>
  <w:num w:numId="64">
    <w:abstractNumId w:val="12"/>
  </w:num>
  <w:num w:numId="65">
    <w:abstractNumId w:val="67"/>
  </w:num>
  <w:num w:numId="66">
    <w:abstractNumId w:val="15"/>
  </w:num>
  <w:num w:numId="67">
    <w:abstractNumId w:val="71"/>
  </w:num>
  <w:num w:numId="68">
    <w:abstractNumId w:val="35"/>
  </w:num>
  <w:num w:numId="69">
    <w:abstractNumId w:val="23"/>
  </w:num>
  <w:num w:numId="70">
    <w:abstractNumId w:val="45"/>
  </w:num>
  <w:num w:numId="71">
    <w:abstractNumId w:val="1"/>
  </w:num>
  <w:num w:numId="72">
    <w:abstractNumId w:val="2"/>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120833"/>
  </w:hdrShapeDefaults>
  <w:footnotePr>
    <w:footnote w:id="-1"/>
    <w:footnote w:id="0"/>
  </w:footnotePr>
  <w:endnotePr>
    <w:endnote w:id="-1"/>
    <w:endnote w:id="0"/>
  </w:endnotePr>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3BE"/>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5147F"/>
    <w:rsid w:val="00051946"/>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71C70"/>
    <w:rsid w:val="00075994"/>
    <w:rsid w:val="0007631D"/>
    <w:rsid w:val="00076D11"/>
    <w:rsid w:val="0007736A"/>
    <w:rsid w:val="00077644"/>
    <w:rsid w:val="00077726"/>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318"/>
    <w:rsid w:val="000B7F65"/>
    <w:rsid w:val="000C1155"/>
    <w:rsid w:val="000C146F"/>
    <w:rsid w:val="000C178D"/>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368"/>
    <w:rsid w:val="00163D43"/>
    <w:rsid w:val="00164AAE"/>
    <w:rsid w:val="00165B41"/>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3DAD"/>
    <w:rsid w:val="001B4A59"/>
    <w:rsid w:val="001B5245"/>
    <w:rsid w:val="001B5FBC"/>
    <w:rsid w:val="001B68E2"/>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17"/>
    <w:rsid w:val="001D45AA"/>
    <w:rsid w:val="001D4EC8"/>
    <w:rsid w:val="001D562C"/>
    <w:rsid w:val="001D65F4"/>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447"/>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E7F"/>
    <w:rsid w:val="00241BD6"/>
    <w:rsid w:val="0024346A"/>
    <w:rsid w:val="002438FF"/>
    <w:rsid w:val="00244550"/>
    <w:rsid w:val="00244AC0"/>
    <w:rsid w:val="002456C4"/>
    <w:rsid w:val="002458F6"/>
    <w:rsid w:val="00245A3D"/>
    <w:rsid w:val="002469CE"/>
    <w:rsid w:val="00247512"/>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8A3"/>
    <w:rsid w:val="002969AB"/>
    <w:rsid w:val="002A08C3"/>
    <w:rsid w:val="002A0A9F"/>
    <w:rsid w:val="002A2E98"/>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074C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395A"/>
    <w:rsid w:val="00344E26"/>
    <w:rsid w:val="003454A6"/>
    <w:rsid w:val="0034649E"/>
    <w:rsid w:val="00346780"/>
    <w:rsid w:val="00350884"/>
    <w:rsid w:val="00350BE7"/>
    <w:rsid w:val="003512EC"/>
    <w:rsid w:val="00351ADC"/>
    <w:rsid w:val="00352CD5"/>
    <w:rsid w:val="00355CF0"/>
    <w:rsid w:val="0035756C"/>
    <w:rsid w:val="00357757"/>
    <w:rsid w:val="00362199"/>
    <w:rsid w:val="00363514"/>
    <w:rsid w:val="00364851"/>
    <w:rsid w:val="003653BA"/>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D29D5"/>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56F"/>
    <w:rsid w:val="00407A4E"/>
    <w:rsid w:val="00407DE4"/>
    <w:rsid w:val="004109E1"/>
    <w:rsid w:val="004111DB"/>
    <w:rsid w:val="004112B4"/>
    <w:rsid w:val="00413ABD"/>
    <w:rsid w:val="004166B3"/>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1E8B"/>
    <w:rsid w:val="00462832"/>
    <w:rsid w:val="00463484"/>
    <w:rsid w:val="004657F3"/>
    <w:rsid w:val="00465C68"/>
    <w:rsid w:val="00465F9C"/>
    <w:rsid w:val="00467504"/>
    <w:rsid w:val="004715E7"/>
    <w:rsid w:val="00471AE4"/>
    <w:rsid w:val="00471DA5"/>
    <w:rsid w:val="00472062"/>
    <w:rsid w:val="00472B06"/>
    <w:rsid w:val="00472FBE"/>
    <w:rsid w:val="00474349"/>
    <w:rsid w:val="0047513B"/>
    <w:rsid w:val="00475429"/>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466"/>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0F3"/>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31C4"/>
    <w:rsid w:val="00593FBE"/>
    <w:rsid w:val="005941EA"/>
    <w:rsid w:val="00594545"/>
    <w:rsid w:val="005957A8"/>
    <w:rsid w:val="00596778"/>
    <w:rsid w:val="00596786"/>
    <w:rsid w:val="00597549"/>
    <w:rsid w:val="005976D6"/>
    <w:rsid w:val="005A0323"/>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1C94"/>
    <w:rsid w:val="005D253A"/>
    <w:rsid w:val="005D2577"/>
    <w:rsid w:val="005D2833"/>
    <w:rsid w:val="005D283D"/>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58F9"/>
    <w:rsid w:val="005E6E8D"/>
    <w:rsid w:val="005F1A7C"/>
    <w:rsid w:val="005F2469"/>
    <w:rsid w:val="005F3467"/>
    <w:rsid w:val="005F359E"/>
    <w:rsid w:val="005F3CDB"/>
    <w:rsid w:val="005F5720"/>
    <w:rsid w:val="005F6507"/>
    <w:rsid w:val="005F6FB1"/>
    <w:rsid w:val="005F744D"/>
    <w:rsid w:val="006004F1"/>
    <w:rsid w:val="00601BDE"/>
    <w:rsid w:val="00601E2F"/>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3CD"/>
    <w:rsid w:val="006E58D9"/>
    <w:rsid w:val="006E6085"/>
    <w:rsid w:val="006F043A"/>
    <w:rsid w:val="006F075C"/>
    <w:rsid w:val="006F1746"/>
    <w:rsid w:val="006F21EE"/>
    <w:rsid w:val="006F2B3D"/>
    <w:rsid w:val="006F4617"/>
    <w:rsid w:val="006F5E4D"/>
    <w:rsid w:val="006F6403"/>
    <w:rsid w:val="006F74A8"/>
    <w:rsid w:val="007005A1"/>
    <w:rsid w:val="0070187B"/>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46D"/>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9"/>
    <w:rsid w:val="00754591"/>
    <w:rsid w:val="00754688"/>
    <w:rsid w:val="007546EB"/>
    <w:rsid w:val="00756831"/>
    <w:rsid w:val="00757006"/>
    <w:rsid w:val="007571FA"/>
    <w:rsid w:val="007627B1"/>
    <w:rsid w:val="00763202"/>
    <w:rsid w:val="007664E5"/>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D47"/>
    <w:rsid w:val="00783F17"/>
    <w:rsid w:val="007844F1"/>
    <w:rsid w:val="00786AAF"/>
    <w:rsid w:val="0078722E"/>
    <w:rsid w:val="00791CAE"/>
    <w:rsid w:val="00792F85"/>
    <w:rsid w:val="0079307E"/>
    <w:rsid w:val="00793D9F"/>
    <w:rsid w:val="00794B21"/>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743"/>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150C"/>
    <w:rsid w:val="007D2B3A"/>
    <w:rsid w:val="007D30B1"/>
    <w:rsid w:val="007E291F"/>
    <w:rsid w:val="007E474E"/>
    <w:rsid w:val="007E475B"/>
    <w:rsid w:val="007E5290"/>
    <w:rsid w:val="007E5525"/>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F00"/>
    <w:rsid w:val="008155F8"/>
    <w:rsid w:val="008164C5"/>
    <w:rsid w:val="00816717"/>
    <w:rsid w:val="00817D3A"/>
    <w:rsid w:val="008203CB"/>
    <w:rsid w:val="0082067D"/>
    <w:rsid w:val="0082123F"/>
    <w:rsid w:val="008220FE"/>
    <w:rsid w:val="00822523"/>
    <w:rsid w:val="00822820"/>
    <w:rsid w:val="00827433"/>
    <w:rsid w:val="008306BF"/>
    <w:rsid w:val="00831EE3"/>
    <w:rsid w:val="00833288"/>
    <w:rsid w:val="00833946"/>
    <w:rsid w:val="00834FB4"/>
    <w:rsid w:val="00835D87"/>
    <w:rsid w:val="008374FF"/>
    <w:rsid w:val="0083788F"/>
    <w:rsid w:val="00837D3E"/>
    <w:rsid w:val="00842840"/>
    <w:rsid w:val="00842BC1"/>
    <w:rsid w:val="0084312F"/>
    <w:rsid w:val="0084421B"/>
    <w:rsid w:val="00847C8A"/>
    <w:rsid w:val="00850A2C"/>
    <w:rsid w:val="00851468"/>
    <w:rsid w:val="0085172D"/>
    <w:rsid w:val="00854DE6"/>
    <w:rsid w:val="00860231"/>
    <w:rsid w:val="008603D8"/>
    <w:rsid w:val="008645C9"/>
    <w:rsid w:val="0086470B"/>
    <w:rsid w:val="00864B14"/>
    <w:rsid w:val="008661A6"/>
    <w:rsid w:val="00866A5B"/>
    <w:rsid w:val="00866DEC"/>
    <w:rsid w:val="00867430"/>
    <w:rsid w:val="00870955"/>
    <w:rsid w:val="00871710"/>
    <w:rsid w:val="00872BAE"/>
    <w:rsid w:val="00873BA7"/>
    <w:rsid w:val="0087597D"/>
    <w:rsid w:val="00875DF1"/>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59DE"/>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4DC2"/>
    <w:rsid w:val="00925681"/>
    <w:rsid w:val="0093067F"/>
    <w:rsid w:val="00931107"/>
    <w:rsid w:val="0093110B"/>
    <w:rsid w:val="009315CB"/>
    <w:rsid w:val="0093233C"/>
    <w:rsid w:val="00932EC3"/>
    <w:rsid w:val="00934E07"/>
    <w:rsid w:val="00935894"/>
    <w:rsid w:val="00936389"/>
    <w:rsid w:val="00941375"/>
    <w:rsid w:val="00941429"/>
    <w:rsid w:val="00943A84"/>
    <w:rsid w:val="00947866"/>
    <w:rsid w:val="009479FE"/>
    <w:rsid w:val="00950D07"/>
    <w:rsid w:val="00950D82"/>
    <w:rsid w:val="00951FA8"/>
    <w:rsid w:val="009534B6"/>
    <w:rsid w:val="00953AC0"/>
    <w:rsid w:val="00953B7A"/>
    <w:rsid w:val="0095456A"/>
    <w:rsid w:val="009552A4"/>
    <w:rsid w:val="009556E6"/>
    <w:rsid w:val="00955A49"/>
    <w:rsid w:val="00956D10"/>
    <w:rsid w:val="0095784E"/>
    <w:rsid w:val="00962306"/>
    <w:rsid w:val="009632E2"/>
    <w:rsid w:val="009637F6"/>
    <w:rsid w:val="00963B71"/>
    <w:rsid w:val="0096418C"/>
    <w:rsid w:val="00965030"/>
    <w:rsid w:val="00965C0D"/>
    <w:rsid w:val="00966029"/>
    <w:rsid w:val="00967598"/>
    <w:rsid w:val="00967ACF"/>
    <w:rsid w:val="00970528"/>
    <w:rsid w:val="00971CC4"/>
    <w:rsid w:val="00974316"/>
    <w:rsid w:val="00975641"/>
    <w:rsid w:val="00977D55"/>
    <w:rsid w:val="00977F09"/>
    <w:rsid w:val="00980234"/>
    <w:rsid w:val="00980D94"/>
    <w:rsid w:val="00981006"/>
    <w:rsid w:val="00982A9D"/>
    <w:rsid w:val="00986237"/>
    <w:rsid w:val="00987476"/>
    <w:rsid w:val="0098751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04D"/>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2AF6"/>
    <w:rsid w:val="00A1321B"/>
    <w:rsid w:val="00A1481A"/>
    <w:rsid w:val="00A1548A"/>
    <w:rsid w:val="00A163BC"/>
    <w:rsid w:val="00A16DD5"/>
    <w:rsid w:val="00A1733A"/>
    <w:rsid w:val="00A17C99"/>
    <w:rsid w:val="00A2191C"/>
    <w:rsid w:val="00A22E79"/>
    <w:rsid w:val="00A231FD"/>
    <w:rsid w:val="00A238CD"/>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3805"/>
    <w:rsid w:val="00A939E4"/>
    <w:rsid w:val="00A93EDC"/>
    <w:rsid w:val="00A940FC"/>
    <w:rsid w:val="00A947B9"/>
    <w:rsid w:val="00A94A2C"/>
    <w:rsid w:val="00A94DDC"/>
    <w:rsid w:val="00A9547A"/>
    <w:rsid w:val="00A96DFF"/>
    <w:rsid w:val="00AA0145"/>
    <w:rsid w:val="00AA0C15"/>
    <w:rsid w:val="00AA1048"/>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3B7D"/>
    <w:rsid w:val="00AC431F"/>
    <w:rsid w:val="00AC4876"/>
    <w:rsid w:val="00AC52B1"/>
    <w:rsid w:val="00AC602B"/>
    <w:rsid w:val="00AC604D"/>
    <w:rsid w:val="00AC61AB"/>
    <w:rsid w:val="00AC6528"/>
    <w:rsid w:val="00AC742C"/>
    <w:rsid w:val="00AC761B"/>
    <w:rsid w:val="00AD16C4"/>
    <w:rsid w:val="00AD2819"/>
    <w:rsid w:val="00AD2E1E"/>
    <w:rsid w:val="00AD309F"/>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1DDB"/>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24F"/>
    <w:rsid w:val="00B11C29"/>
    <w:rsid w:val="00B12264"/>
    <w:rsid w:val="00B129C1"/>
    <w:rsid w:val="00B134E9"/>
    <w:rsid w:val="00B138C7"/>
    <w:rsid w:val="00B15CAF"/>
    <w:rsid w:val="00B15EF0"/>
    <w:rsid w:val="00B1643A"/>
    <w:rsid w:val="00B17C0D"/>
    <w:rsid w:val="00B20048"/>
    <w:rsid w:val="00B206FA"/>
    <w:rsid w:val="00B21D89"/>
    <w:rsid w:val="00B237D2"/>
    <w:rsid w:val="00B24814"/>
    <w:rsid w:val="00B248BA"/>
    <w:rsid w:val="00B264C6"/>
    <w:rsid w:val="00B318E9"/>
    <w:rsid w:val="00B33D52"/>
    <w:rsid w:val="00B33DEA"/>
    <w:rsid w:val="00B363F6"/>
    <w:rsid w:val="00B367D3"/>
    <w:rsid w:val="00B36BC6"/>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4F85"/>
    <w:rsid w:val="00B650E1"/>
    <w:rsid w:val="00B65740"/>
    <w:rsid w:val="00B66523"/>
    <w:rsid w:val="00B7178C"/>
    <w:rsid w:val="00B720EA"/>
    <w:rsid w:val="00B75239"/>
    <w:rsid w:val="00B75337"/>
    <w:rsid w:val="00B81FBD"/>
    <w:rsid w:val="00B82011"/>
    <w:rsid w:val="00B85CB7"/>
    <w:rsid w:val="00B91BCE"/>
    <w:rsid w:val="00B92E81"/>
    <w:rsid w:val="00B9384B"/>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3282"/>
    <w:rsid w:val="00BE44E4"/>
    <w:rsid w:val="00BE52A5"/>
    <w:rsid w:val="00BE56B5"/>
    <w:rsid w:val="00BE7E6C"/>
    <w:rsid w:val="00BF048D"/>
    <w:rsid w:val="00BF0B47"/>
    <w:rsid w:val="00BF0E4B"/>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3BA"/>
    <w:rsid w:val="00C14BBD"/>
    <w:rsid w:val="00C15AF3"/>
    <w:rsid w:val="00C17308"/>
    <w:rsid w:val="00C179B9"/>
    <w:rsid w:val="00C20BA1"/>
    <w:rsid w:val="00C2125D"/>
    <w:rsid w:val="00C2133E"/>
    <w:rsid w:val="00C21FF6"/>
    <w:rsid w:val="00C235EB"/>
    <w:rsid w:val="00C23BD8"/>
    <w:rsid w:val="00C2409A"/>
    <w:rsid w:val="00C24C88"/>
    <w:rsid w:val="00C25019"/>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D00864"/>
    <w:rsid w:val="00D0316D"/>
    <w:rsid w:val="00D03B31"/>
    <w:rsid w:val="00D049C4"/>
    <w:rsid w:val="00D05853"/>
    <w:rsid w:val="00D06AAC"/>
    <w:rsid w:val="00D06F6B"/>
    <w:rsid w:val="00D10BE2"/>
    <w:rsid w:val="00D11162"/>
    <w:rsid w:val="00D11683"/>
    <w:rsid w:val="00D12A30"/>
    <w:rsid w:val="00D13CAE"/>
    <w:rsid w:val="00D1415E"/>
    <w:rsid w:val="00D16D37"/>
    <w:rsid w:val="00D20F8F"/>
    <w:rsid w:val="00D218B2"/>
    <w:rsid w:val="00D21CAB"/>
    <w:rsid w:val="00D22A19"/>
    <w:rsid w:val="00D24AD3"/>
    <w:rsid w:val="00D25F68"/>
    <w:rsid w:val="00D30DF8"/>
    <w:rsid w:val="00D3180A"/>
    <w:rsid w:val="00D31B5F"/>
    <w:rsid w:val="00D33C34"/>
    <w:rsid w:val="00D342D9"/>
    <w:rsid w:val="00D3460B"/>
    <w:rsid w:val="00D3633B"/>
    <w:rsid w:val="00D3712D"/>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DD4"/>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44CD"/>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989"/>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3F70"/>
    <w:rsid w:val="00F04000"/>
    <w:rsid w:val="00F05215"/>
    <w:rsid w:val="00F05233"/>
    <w:rsid w:val="00F105BB"/>
    <w:rsid w:val="00F10A9A"/>
    <w:rsid w:val="00F11E00"/>
    <w:rsid w:val="00F12425"/>
    <w:rsid w:val="00F1278C"/>
    <w:rsid w:val="00F1497E"/>
    <w:rsid w:val="00F1548D"/>
    <w:rsid w:val="00F16544"/>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7512A"/>
    <w:rsid w:val="00F816F3"/>
    <w:rsid w:val="00F81D2B"/>
    <w:rsid w:val="00F81EB4"/>
    <w:rsid w:val="00F82134"/>
    <w:rsid w:val="00F84A18"/>
    <w:rsid w:val="00F8772D"/>
    <w:rsid w:val="00F9113A"/>
    <w:rsid w:val="00F92145"/>
    <w:rsid w:val="00F9287F"/>
    <w:rsid w:val="00F93530"/>
    <w:rsid w:val="00F93AE1"/>
    <w:rsid w:val="00F947E3"/>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360E"/>
    <w:rsid w:val="00FE3E84"/>
    <w:rsid w:val="00FE4E85"/>
    <w:rsid w:val="00FE5037"/>
    <w:rsid w:val="00FE522D"/>
    <w:rsid w:val="00FE5372"/>
    <w:rsid w:val="00FE6718"/>
    <w:rsid w:val="00FE6A39"/>
    <w:rsid w:val="00FF096E"/>
    <w:rsid w:val="00FF12A7"/>
    <w:rsid w:val="00FF14FA"/>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08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4673"/>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 w:type="paragraph" w:customStyle="1" w:styleId="Style27">
    <w:name w:val="Style27"/>
    <w:basedOn w:val="a0"/>
    <w:uiPriority w:val="99"/>
    <w:rsid w:val="00AD2819"/>
    <w:pPr>
      <w:widowControl w:val="0"/>
      <w:autoSpaceDE w:val="0"/>
      <w:autoSpaceDN w:val="0"/>
      <w:adjustRightInd w:val="0"/>
      <w:spacing w:after="0"/>
      <w:jc w:val="left"/>
    </w:pPr>
    <w:rPr>
      <w:rFonts w:eastAsiaTheme="minorEastAsia"/>
    </w:rPr>
  </w:style>
  <w:style w:type="character" w:customStyle="1" w:styleId="FontStyle37">
    <w:name w:val="Font Style37"/>
    <w:basedOn w:val="a1"/>
    <w:uiPriority w:val="99"/>
    <w:rsid w:val="00AD2819"/>
    <w:rPr>
      <w:rFonts w:ascii="Times New Roman" w:hAnsi="Times New Roman" w:cs="Times New Roman"/>
      <w:b/>
      <w:bCs/>
      <w:sz w:val="20"/>
      <w:szCs w:val="20"/>
    </w:rPr>
  </w:style>
  <w:style w:type="character" w:customStyle="1" w:styleId="FontStyle38">
    <w:name w:val="Font Style38"/>
    <w:basedOn w:val="a1"/>
    <w:uiPriority w:val="99"/>
    <w:rsid w:val="00AD2819"/>
    <w:rPr>
      <w:rFonts w:ascii="Times New Roman" w:hAnsi="Times New Roman" w:cs="Times New Roman"/>
      <w:sz w:val="20"/>
      <w:szCs w:val="20"/>
    </w:rPr>
  </w:style>
  <w:style w:type="paragraph" w:customStyle="1" w:styleId="affff8">
    <w:name w:val="Таблица текст"/>
    <w:basedOn w:val="a0"/>
    <w:rsid w:val="007E5525"/>
    <w:pPr>
      <w:spacing w:before="40" w:after="40"/>
      <w:ind w:left="57" w:right="57"/>
      <w:jc w:val="left"/>
    </w:pPr>
    <w:rPr>
      <w:sz w:val="22"/>
      <w:szCs w:val="22"/>
      <w:lang w:eastAsia="ar-SA"/>
    </w:rPr>
  </w:style>
  <w:style w:type="paragraph" w:customStyle="1" w:styleId="affff9">
    <w:name w:val="Таблица шапка"/>
    <w:basedOn w:val="a0"/>
    <w:rsid w:val="007E5525"/>
    <w:pPr>
      <w:keepNext/>
      <w:suppressAutoHyphens/>
      <w:spacing w:before="40" w:after="40"/>
      <w:ind w:left="57" w:right="57"/>
      <w:jc w:val="left"/>
    </w:pPr>
    <w:rPr>
      <w:sz w:val="22"/>
      <w:lang w:eastAsia="ar-SA"/>
    </w:rPr>
  </w:style>
</w:styles>
</file>

<file path=word/webSettings.xml><?xml version="1.0" encoding="utf-8"?>
<w:webSettings xmlns:r="http://schemas.openxmlformats.org/officeDocument/2006/relationships" xmlns:w="http://schemas.openxmlformats.org/wordprocessingml/2006/main">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89A7D-7DFF-4930-A191-90D18D9A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39</Pages>
  <Words>12803</Words>
  <Characters>90198</Characters>
  <Application>Microsoft Office Word</Application>
  <DocSecurity>0</DocSecurity>
  <Lines>751</Lines>
  <Paragraphs>205</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102796</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negorova</cp:lastModifiedBy>
  <cp:revision>21</cp:revision>
  <cp:lastPrinted>2015-03-26T12:08:00Z</cp:lastPrinted>
  <dcterms:created xsi:type="dcterms:W3CDTF">2015-03-16T06:58:00Z</dcterms:created>
  <dcterms:modified xsi:type="dcterms:W3CDTF">2015-04-07T10:54:00Z</dcterms:modified>
</cp:coreProperties>
</file>